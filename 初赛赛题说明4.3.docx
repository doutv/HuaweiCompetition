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9"/>
        <w:tblW w:w="11907" w:type="dxa"/>
        <w:tblInd w:w="0" w:type="dxa"/>
        <w:tblLayout w:type="fixed"/>
        <w:tblCellMar>
          <w:top w:w="0" w:type="dxa"/>
          <w:left w:w="0" w:type="dxa"/>
          <w:bottom w:w="0" w:type="dxa"/>
          <w:right w:w="0" w:type="dxa"/>
        </w:tblCellMar>
      </w:tblPr>
      <w:tblGrid>
        <w:gridCol w:w="1488"/>
        <w:gridCol w:w="1244"/>
        <w:gridCol w:w="6201"/>
        <w:gridCol w:w="1495"/>
        <w:gridCol w:w="1479"/>
      </w:tblGrid>
      <w:tr>
        <w:tblPrEx>
          <w:tblCellMar>
            <w:top w:w="0" w:type="dxa"/>
            <w:left w:w="0" w:type="dxa"/>
            <w:bottom w:w="0" w:type="dxa"/>
            <w:right w:w="0" w:type="dxa"/>
          </w:tblCellMar>
        </w:tblPrEx>
        <w:trPr>
          <w:trHeight w:val="1164" w:hRule="atLeast"/>
        </w:trPr>
        <w:tc>
          <w:tcPr>
            <w:tcW w:w="1488" w:type="dxa"/>
            <w:vMerge w:val="restart"/>
            <w:shd w:val="clear" w:color="auto" w:fill="auto"/>
            <w:vAlign w:val="bottom"/>
          </w:tcPr>
          <w:p>
            <w:pPr>
              <w:pStyle w:val="224"/>
              <w:jc w:val="both"/>
              <w:rPr>
                <w:rFonts w:hint="default"/>
              </w:rPr>
            </w:pPr>
            <w:r>
              <w:rPr>
                <w:rFonts w:hint="default"/>
                <w:snapToGrid/>
              </w:rPr>
              <w:pict>
                <v:shape id="DtsShapeName" o:spid="_x0000_s1211" o:spt="74" alt="3D667D4CBC@D5363@900G77C2D158G8E09=N8d9=N:dB22626B!!!!!BIHO@]b22626!!!!@5786861107DB82D7381107DB82D738!!!!!!!!!!!!!!!!!!!!!!!!!!!!!!!!!!!!!!!!!!!!!!!!!!!!80AA\80AA\X71112786!!!BIHO@]x71112786!@57872411014BG7466D咎害吓创泞变^10/enu!!!!!!!!!!!!!!!!!!!!!!!!!!!!!!!!!!!!!!!!!!!!!!!!!!!!!!!!!!!!!!!!!!!!!!!!!!!!!!!!!!!!!!!!!!!!!!!!!!!!!!!!!!!!!!!!!!!!!!!!!!!!!!!!!!!!!!!!!!!!!!!!!!!!!!!!!!!!!!!!!!!!!!!!!!!!!!!!!!!!!!!!!!!!!!!!!!!!!!!!!!!!!!!!!!!!!!!!!!!!!!!!!!!!!!!!!!!!!!!!!!!!!!!!!!!!!!!!!!!!!!!!!!!!!!!!!!!!!!!!!!!!!!!!!!!!!!!!!!!!!!!!!!!!!!!!!!!!!!!!!!!!!!!!!!!!!!!!!!!!!!!!!!!!!!!!!!!!!!!!!!!!!!!!!!!!!!!!!!!!!!!!!!!!!!!!!!!!!!!!!!!!!!!!!!!!!!!!!!!!!!!!!!!!!!!!!!!!!!!!!!!!!!!!!!!!!!!!!!!!!!!!!!!!!!!!!!!!!!!!!!!!!!!!!!!!!!!!!!!!!!!!!!!!!!!!!!!!!!!!!!!!!!!!!!!!!!!!!!!!!!!!!!!!!!!!!!!!!!!!!!!!!!!!!!!!!!!!!!!!!!!!!!!!!!!!!!!!!!!!!!!!!!!!!!!!!!!!!!!!!!!!!!!!!!!!!!!!!!!!!!!!!!!!!!!!!!!!!!!!!!!!!!!!!!!!!!!!!!!!!!!!!!!!!!!!!!!!!!!!!!!!!!!!!!!!!!!!!!!!!!!!!!!!!!!!!!!!!!!!!!!!!!!!!!!!!!!!!!!!!!!!!!!!!!!!!!!!!!!!!!!!!!!!!!!!!!!!!!!!!!!!!!!!!!!!!!!!!!!!!!!!!!!!!!!!!!!!!!!!!!!!!!!!!!!!!!!!!!!!!!!!!!!!!!!!!!!!!!!!!!!!!!!!!!!!!!!!!!!!!!!!!!!!!!!!!!!!!!!!!!!!!!!!!!!!!!!!!!!!!!!!!!!!!!!!!!!!!!!!!!!!!!!!!!!!!!!!!!!!!!!!!!!!!!!!!!!!!!!!!!!!!!!!!!!!!!!!!!!!!!!!!!!!!!!!!!!!!!!!!!!!!!!!!!!!!!!!!!!!!!!!!!!!!!!!!!!!!!!!!!!!!!!!!!!!!!!!!!!!!!!!!!!!!!!!!!!!!!!!!!!!!!!!!!!!!!!!!!!!!!!!!!!!!!!!!!!!!!!!!!!!!!!!!!!!!!!!!!!!!!!!!!!!!!!!!!!!!!!!!!!!!!!!!!!!!!!!!!!!!!!!!!!!!!!!!!!!!!!!!!!!!!!!!!!!!!!!!!!!!!!!!!!!!!!!!!!!!!!!!!!!!!!!!!!!!!!!!!!!!!!!!!!!!!!!!!!!!!!!!!!!!!!!!!!!!!!!!!!!!!!!!!!!!!!!!!!!!!!!!!!!!!!!!!!!!!!!!!!!!!!!!!!!!!!!!!!!!!!!!!!!!!!!!!!!!!!!!!!!!!!!!!!!!!!!!!!!!!!!!!!!!!!!!!!!!!!!!!!!!!!!!!!!!!!!!!!!!!!!!!!!!!!!!!!!!!!!!!!!!!!!!!!!!!!!!!!!!!!!!!!!!!!!!!!!!!!!!!!!!!!!!!!!!!!!!!!!!!!!!!!!!!!!!!!!!!!!!!!!!!!!!!!!!!!!!!!!!!!!!!!!!!!!!!!!!!!!!!!!!!!!!!!!!!!!!!!!!!!!!!!!!!!!!!!!!!!!!!!!!!!!!!!!!!!!!!!!!!!!!!!!!!!!!!!!!!!!!!!!!!!!!!!!!!!!!!!!!!!!!!!!!!!!!!!!!!!!!!!!!!!!!!!!!!!!!!!!!!!!!!!!!!!!!!!!!!!!!!!!!!!!!!!!!!!!!!!!!!!!!!!!!!!!!!!!!!!!!!!!!!!!!!!!!!!!!!!!!!!!!!!!!!!!!!!!!!!!!!!!!!!!!!!!!!!!!!!!!!!!!!!!!!!!!!!!!!!!!!!!!!!!!!!!!!!!!!!!!!!!!!!!!!!!!!!!!!!!!!!!!!!!!!!!!!!!!!!!!!!!!!!!!!!!!!!!!!!!!!!!!!!!!!!!!!!!!!!!!!!!!!!!!!!!!!!!!!!!!!!!!!!!!!!!!!!!!!!!!!!!!!!!!!!!!!!!!!!!!!!!!!!!!!!!!!!!!!!!!!!!!!!!!!!!!!!!!!!!!!!!!!!!!!!!!!!!!!!!!!!!!!!!!!!!!!!!!!!!!!!!!!!!!!!!!!!!!!!!!!!!!!!!!!!!!!!!!!!!!!!!!!!!!!!!!!!!!!!!!!!!!!!!!!!!!!!!!!!!!!!!!!!1!1" type="#_x0000_t74" style="position:absolute;left:0pt;margin-left:0pt;margin-top:0pt;height:0.05pt;width:0.05pt;visibility:hidden;z-index:1024;mso-width-relative:page;mso-height-relative:page;" coordsize="21600,21600">
                  <v:path/>
                  <v:fill focussize="0,0"/>
                  <v:stroke joinstyle="miter"/>
                  <v:imagedata o:title=""/>
                  <o:lock v:ext="edit"/>
                  <w10:anchorlock/>
                </v:shape>
              </w:pict>
            </w:r>
          </w:p>
        </w:tc>
        <w:tc>
          <w:tcPr>
            <w:tcW w:w="8940" w:type="dxa"/>
            <w:gridSpan w:val="3"/>
            <w:shd w:val="clear" w:color="auto" w:fill="auto"/>
            <w:vAlign w:val="bottom"/>
          </w:tcPr>
          <w:p>
            <w:pPr>
              <w:pStyle w:val="224"/>
              <w:jc w:val="both"/>
              <w:rPr>
                <w:rFonts w:hint="default"/>
                <w:i/>
              </w:rPr>
            </w:pPr>
          </w:p>
        </w:tc>
        <w:tc>
          <w:tcPr>
            <w:tcW w:w="1479" w:type="dxa"/>
            <w:vMerge w:val="restart"/>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1142" w:hRule="atLeast"/>
        </w:trPr>
        <w:tc>
          <w:tcPr>
            <w:tcW w:w="1488" w:type="dxa"/>
            <w:vMerge w:val="continue"/>
            <w:shd w:val="clear" w:color="auto" w:fill="auto"/>
            <w:vAlign w:val="center"/>
          </w:tcPr>
          <w:p>
            <w:pPr>
              <w:pStyle w:val="164"/>
              <w:rPr>
                <w:rFonts w:hint="default"/>
              </w:rPr>
            </w:pPr>
          </w:p>
        </w:tc>
        <w:tc>
          <w:tcPr>
            <w:tcW w:w="8940" w:type="dxa"/>
            <w:gridSpan w:val="3"/>
            <w:shd w:val="clear" w:color="auto" w:fill="auto"/>
          </w:tcPr>
          <w:p>
            <w:pPr>
              <w:widowControl w:val="0"/>
              <w:jc w:val="right"/>
              <w:rPr>
                <w:rFonts w:hint="default"/>
              </w:rPr>
            </w:pPr>
            <w:r>
              <w:rPr>
                <w:rFonts w:ascii="Arial" w:eastAsia="黑体"/>
                <w:b/>
                <w:sz w:val="24"/>
                <w:szCs w:val="24"/>
              </w:rPr>
              <w:fldChar w:fldCharType="begin"/>
            </w:r>
            <w:r>
              <w:rPr>
                <w:rFonts w:ascii="Arial" w:eastAsia="黑体"/>
                <w:b/>
                <w:sz w:val="24"/>
                <w:szCs w:val="24"/>
              </w:rPr>
              <w:instrText xml:space="preserve"> DOCPROPERTY  PartNumber </w:instrText>
            </w:r>
            <w:r>
              <w:fldChar w:fldCharType="end"/>
            </w:r>
          </w:p>
        </w:tc>
        <w:tc>
          <w:tcPr>
            <w:tcW w:w="1479" w:type="dxa"/>
            <w:vMerge w:val="continue"/>
            <w:shd w:val="clear" w:color="auto" w:fill="auto"/>
            <w:vAlign w:val="bottom"/>
          </w:tcPr>
          <w:p>
            <w:pPr>
              <w:pStyle w:val="164"/>
              <w:jc w:val="both"/>
              <w:rPr>
                <w:rFonts w:hint="default"/>
              </w:rPr>
            </w:pPr>
          </w:p>
        </w:tc>
      </w:tr>
      <w:tr>
        <w:tblPrEx>
          <w:tblCellMar>
            <w:top w:w="0" w:type="dxa"/>
            <w:left w:w="0" w:type="dxa"/>
            <w:bottom w:w="0" w:type="dxa"/>
            <w:right w:w="0" w:type="dxa"/>
          </w:tblCellMar>
        </w:tblPrEx>
        <w:trPr>
          <w:trHeight w:val="743"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8940" w:type="dxa"/>
            <w:gridSpan w:val="3"/>
            <w:shd w:val="clear" w:color="auto" w:fill="auto"/>
            <w:vAlign w:val="bottom"/>
          </w:tcPr>
          <w:p>
            <w:pPr>
              <w:widowControl w:val="0"/>
              <w:spacing w:before="0" w:after="0" w:line="240" w:lineRule="auto"/>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5190" w:hRule="atLeast"/>
        </w:trPr>
        <w:tc>
          <w:tcPr>
            <w:tcW w:w="10428" w:type="dxa"/>
            <w:gridSpan w:val="4"/>
            <w:tcBorders>
              <w:bottom w:val="nil"/>
            </w:tcBorders>
            <w:shd w:val="clear" w:color="auto" w:fill="auto"/>
            <w:vAlign w:val="bottom"/>
          </w:tcPr>
          <w:p>
            <w:pPr>
              <w:pStyle w:val="165"/>
              <w:widowControl w:val="0"/>
              <w:jc w:val="both"/>
            </w:pPr>
            <w:r>
              <w:pict>
                <v:shape id="_x0000_i1025" o:spt="75" type="#_x0000_t75" style="height:258pt;width:519.75pt;" filled="f" coordsize="21600,21600">
                  <v:path/>
                  <v:fill on="f" focussize="0,0"/>
                  <v:stroke/>
                  <v:imagedata r:id="rId21" o:title="方圆ok1"/>
                  <o:lock v:ext="edit" aspectratio="t"/>
                  <w10:wrap type="none"/>
                  <w10:anchorlock/>
                </v:shape>
              </w:pict>
            </w:r>
          </w:p>
        </w:tc>
        <w:tc>
          <w:tcPr>
            <w:tcW w:w="1479" w:type="dxa"/>
            <w:vMerge w:val="continue"/>
            <w:tcBorders>
              <w:bottom w:val="nil"/>
            </w:tcBorders>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2235" w:hRule="atLeast"/>
        </w:trPr>
        <w:tc>
          <w:tcPr>
            <w:tcW w:w="1488" w:type="dxa"/>
            <w:vMerge w:val="restart"/>
            <w:tcBorders>
              <w:bottom w:val="nil"/>
            </w:tcBorders>
            <w:shd w:val="clear" w:color="auto" w:fill="auto"/>
            <w:vAlign w:val="bottom"/>
          </w:tcPr>
          <w:p>
            <w:pPr>
              <w:widowControl w:val="0"/>
              <w:spacing w:before="0" w:after="0" w:line="240" w:lineRule="auto"/>
              <w:ind w:left="0"/>
              <w:jc w:val="both"/>
              <w:rPr>
                <w:rFonts w:hint="default"/>
              </w:rPr>
            </w:pPr>
          </w:p>
        </w:tc>
        <w:tc>
          <w:tcPr>
            <w:tcW w:w="7445" w:type="dxa"/>
            <w:gridSpan w:val="2"/>
            <w:tcBorders>
              <w:bottom w:val="nil"/>
            </w:tcBorders>
            <w:shd w:val="clear" w:color="auto" w:fill="auto"/>
            <w:vAlign w:val="center"/>
          </w:tcPr>
          <w:p>
            <w:pPr>
              <w:pStyle w:val="165"/>
              <w:widowControl w:val="0"/>
              <w:rPr>
                <w:lang w:eastAsia="zh-CN"/>
              </w:rPr>
            </w:pPr>
            <w:r>
              <w:fldChar w:fldCharType="begin"/>
            </w:r>
            <w:r>
              <w:rPr>
                <w:lang w:eastAsia="zh-CN"/>
              </w:rPr>
              <w:instrText xml:space="preserve"> </w:instrText>
            </w:r>
            <w:r>
              <w:rPr>
                <w:rFonts w:hint="eastAsia"/>
                <w:b/>
                <w:lang w:eastAsia="zh-CN"/>
              </w:rPr>
              <w:instrText xml:space="preserve">DOCPROPERTY  "Product&amp;Project Name"</w:instrText>
            </w:r>
            <w:r>
              <w:rPr>
                <w:lang w:eastAsia="zh-CN"/>
              </w:rPr>
              <w:instrText xml:space="preserve"> </w:instrText>
            </w:r>
            <w:r>
              <w:fldChar w:fldCharType="separate"/>
            </w:r>
            <w:r>
              <w:rPr>
                <w:rFonts w:hint="eastAsia"/>
                <w:b/>
                <w:lang w:eastAsia="zh-CN"/>
              </w:rPr>
              <w:t>金融风控的资金流水分析</w:t>
            </w:r>
            <w:r>
              <w:fldChar w:fldCharType="end"/>
            </w:r>
          </w:p>
          <w:p>
            <w:pPr>
              <w:pStyle w:val="168"/>
              <w:rPr>
                <w:rFonts w:hint="default"/>
                <w:i/>
                <w:color w:val="339966"/>
                <w:lang w:eastAsia="zh-CN"/>
              </w:rPr>
            </w:pPr>
            <w:r>
              <w:rPr>
                <w:sz w:val="32"/>
                <w:szCs w:val="32"/>
              </w:rPr>
              <w:fldChar w:fldCharType="begin"/>
            </w:r>
            <w:r>
              <w:rPr>
                <w:sz w:val="32"/>
                <w:szCs w:val="32"/>
                <w:lang w:eastAsia="zh-CN"/>
              </w:rPr>
              <w:instrText xml:space="preserve"> DOCPROPERTY  ProductVersion </w:instrText>
            </w:r>
            <w:r>
              <w:rPr>
                <w:sz w:val="32"/>
                <w:szCs w:val="32"/>
              </w:rPr>
              <w:fldChar w:fldCharType="end"/>
            </w:r>
          </w:p>
          <w:p>
            <w:pPr>
              <w:pStyle w:val="165"/>
              <w:widowControl w:val="0"/>
              <w:spacing w:before="80" w:after="80"/>
            </w:pPr>
            <w:r>
              <w:rPr>
                <w:sz w:val="48"/>
                <w:szCs w:val="48"/>
              </w:rPr>
              <w:fldChar w:fldCharType="begin"/>
            </w:r>
            <w:r>
              <w:rPr>
                <w:sz w:val="48"/>
                <w:szCs w:val="48"/>
              </w:rPr>
              <w:instrText xml:space="preserve"> </w:instrText>
            </w:r>
            <w:r>
              <w:rPr>
                <w:rFonts w:hint="eastAsia"/>
                <w:b/>
                <w:sz w:val="48"/>
                <w:szCs w:val="48"/>
              </w:rPr>
              <w:instrText xml:space="preserve">DOCPROPERTY  DocumentName</w:instrText>
            </w:r>
            <w:r>
              <w:rPr>
                <w:sz w:val="48"/>
                <w:szCs w:val="48"/>
              </w:rPr>
              <w:instrText xml:space="preserve"> </w:instrText>
            </w:r>
            <w:r>
              <w:rPr>
                <w:sz w:val="48"/>
                <w:szCs w:val="48"/>
              </w:rPr>
              <w:fldChar w:fldCharType="separate"/>
            </w:r>
            <w:r>
              <w:rPr>
                <w:rFonts w:hint="eastAsia"/>
                <w:b/>
                <w:sz w:val="48"/>
                <w:szCs w:val="48"/>
              </w:rPr>
              <w:t>初赛赛题说明</w:t>
            </w:r>
            <w:r>
              <w:rPr>
                <w:sz w:val="48"/>
                <w:szCs w:val="48"/>
              </w:rPr>
              <w:fldChar w:fldCharType="end"/>
            </w:r>
          </w:p>
        </w:tc>
        <w:tc>
          <w:tcPr>
            <w:tcW w:w="1495" w:type="dxa"/>
            <w:vMerge w:val="restart"/>
            <w:tcBorders>
              <w:bottom w:val="nil"/>
            </w:tcBorders>
            <w:shd w:val="clear" w:color="auto" w:fill="auto"/>
            <w:vAlign w:val="bottom"/>
          </w:tcPr>
          <w:p>
            <w:pPr>
              <w:pStyle w:val="168"/>
              <w:jc w:val="both"/>
              <w:rPr>
                <w:rFonts w:hint="default"/>
              </w:rPr>
            </w:pPr>
          </w:p>
        </w:tc>
        <w:tc>
          <w:tcPr>
            <w:tcW w:w="1479" w:type="dxa"/>
            <w:vMerge w:val="continue"/>
            <w:tcBorders>
              <w:bottom w:val="nil"/>
            </w:tcBorders>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742"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7445" w:type="dxa"/>
            <w:gridSpan w:val="2"/>
            <w:shd w:val="clear" w:color="auto" w:fill="auto"/>
            <w:vAlign w:val="bottom"/>
          </w:tcPr>
          <w:p>
            <w:pPr>
              <w:widowControl w:val="0"/>
              <w:spacing w:before="0" w:after="0" w:line="240" w:lineRule="auto"/>
              <w:ind w:left="0"/>
              <w:jc w:val="both"/>
              <w:rPr>
                <w:rFonts w:hint="default"/>
              </w:rPr>
            </w:pP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371"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1244" w:type="dxa"/>
            <w:shd w:val="clear" w:color="auto" w:fill="auto"/>
            <w:vAlign w:val="bottom"/>
          </w:tcPr>
          <w:p>
            <w:pPr>
              <w:pStyle w:val="167"/>
              <w:jc w:val="both"/>
              <w:rPr>
                <w:rFonts w:hint="default"/>
                <w:b/>
              </w:rPr>
            </w:pPr>
            <w:r>
              <w:rPr>
                <w:b/>
              </w:rPr>
              <w:t>发布日期</w:t>
            </w:r>
          </w:p>
        </w:tc>
        <w:tc>
          <w:tcPr>
            <w:tcW w:w="6201" w:type="dxa"/>
            <w:shd w:val="clear" w:color="auto" w:fill="auto"/>
            <w:vAlign w:val="bottom"/>
          </w:tcPr>
          <w:p>
            <w:pPr>
              <w:pStyle w:val="167"/>
              <w:jc w:val="both"/>
              <w:rPr>
                <w:rFonts w:hint="default"/>
              </w:rPr>
            </w:pPr>
            <w:r>
              <w:fldChar w:fldCharType="begin"/>
            </w:r>
            <w:r>
              <w:instrText xml:space="preserve"> </w:instrText>
            </w:r>
            <w:r>
              <w:rPr>
                <w:b/>
              </w:rPr>
              <w:instrText xml:space="preserve">DOCPROPERTY  ReleaseDate</w:instrText>
            </w:r>
            <w:r>
              <w:instrText xml:space="preserve"> </w:instrText>
            </w:r>
            <w:r>
              <w:fldChar w:fldCharType="separate"/>
            </w:r>
            <w:r>
              <w:rPr>
                <w:rFonts w:hint="default"/>
                <w:b/>
              </w:rPr>
              <w:t>2020-01-17</w:t>
            </w:r>
            <w:r>
              <w:fldChar w:fldCharType="end"/>
            </w: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3500"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7445" w:type="dxa"/>
            <w:gridSpan w:val="2"/>
            <w:shd w:val="clear" w:color="auto" w:fill="auto"/>
            <w:vAlign w:val="bottom"/>
          </w:tcPr>
          <w:p>
            <w:pPr>
              <w:pStyle w:val="167"/>
              <w:jc w:val="both"/>
              <w:rPr>
                <w:rFonts w:hint="default" w:ascii="黑体" w:eastAsia="黑体"/>
                <w:b/>
              </w:rPr>
            </w:pP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bl>
    <w:p>
      <w:pPr>
        <w:pStyle w:val="224"/>
        <w:rPr>
          <w:rFonts w:hint="default"/>
        </w:rPr>
        <w:sectPr>
          <w:headerReference r:id="rId4" w:type="first"/>
          <w:headerReference r:id="rId3" w:type="even"/>
          <w:footerReference r:id="rId5" w:type="even"/>
          <w:pgSz w:w="11907" w:h="16840"/>
          <w:pgMar w:top="0" w:right="0" w:bottom="0" w:left="0" w:header="0" w:footer="0" w:gutter="0"/>
          <w:pgNumType w:fmt="lowerRoman" w:start="1"/>
          <w:cols w:space="425" w:num="1"/>
          <w:docGrid w:linePitch="312" w:charSpace="0"/>
        </w:sectPr>
      </w:pPr>
    </w:p>
    <w:p>
      <w:pPr>
        <w:pStyle w:val="226"/>
        <w:rPr>
          <w:rFonts w:hint="default"/>
        </w:rPr>
      </w:pPr>
      <w:r>
        <w:t>目  录</w:t>
      </w:r>
    </w:p>
    <w:p>
      <w:pPr>
        <w:pStyle w:val="60"/>
        <w:tabs>
          <w:tab w:val="right" w:leader="dot" w:pos="9629"/>
        </w:tabs>
        <w:rPr>
          <w:rFonts w:hint="default" w:ascii="Calibri" w:hAnsi="Calibri" w:cs="Times New Roman"/>
          <w:b w:val="0"/>
          <w:bCs w:val="0"/>
          <w:sz w:val="21"/>
          <w:szCs w:val="22"/>
        </w:rPr>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r>
        <w:fldChar w:fldCharType="begin"/>
      </w:r>
      <w:r>
        <w:instrText xml:space="preserve"> HYPERLINK \l "_Toc30183528" </w:instrText>
      </w:r>
      <w:r>
        <w:fldChar w:fldCharType="separate"/>
      </w:r>
      <w:r>
        <w:rPr>
          <w:rStyle w:val="145"/>
        </w:rPr>
        <w:t>1 题目说明</w:t>
      </w:r>
      <w:r>
        <w:tab/>
      </w:r>
      <w:r>
        <w:fldChar w:fldCharType="begin"/>
      </w:r>
      <w:r>
        <w:instrText xml:space="preserve"> PAGEREF _Toc30183528 \h </w:instrText>
      </w:r>
      <w:r>
        <w:fldChar w:fldCharType="separate"/>
      </w:r>
      <w:r>
        <w:rPr>
          <w:rFonts w:hint="default"/>
        </w:rPr>
        <w:t>3</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"_Toc30183529" </w:instrText>
      </w:r>
      <w:r>
        <w:fldChar w:fldCharType="separate"/>
      </w:r>
      <w:r>
        <w:rPr>
          <w:rStyle w:val="145"/>
          <w:snapToGrid w:val="0"/>
        </w:rPr>
        <w:t>1.1</w:t>
      </w:r>
      <w:r>
        <w:rPr>
          <w:rStyle w:val="145"/>
        </w:rPr>
        <w:t xml:space="preserve"> 输入信息</w:t>
      </w:r>
      <w:r>
        <w:tab/>
      </w:r>
      <w:r>
        <w:fldChar w:fldCharType="begin"/>
      </w:r>
      <w:r>
        <w:instrText xml:space="preserve"> PAGEREF _Toc30183529 \h </w:instrText>
      </w:r>
      <w:r>
        <w:fldChar w:fldCharType="separate"/>
      </w:r>
      <w:r>
        <w:rPr>
          <w:rFonts w:hint="default"/>
        </w:rPr>
        <w:t>3</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"_Toc30183530" </w:instrText>
      </w:r>
      <w:r>
        <w:fldChar w:fldCharType="separate"/>
      </w:r>
      <w:r>
        <w:rPr>
          <w:rStyle w:val="145"/>
          <w:snapToGrid w:val="0"/>
        </w:rPr>
        <w:t>1.2</w:t>
      </w:r>
      <w:r>
        <w:rPr>
          <w:rStyle w:val="145"/>
        </w:rPr>
        <w:t xml:space="preserve"> 输出信息</w:t>
      </w:r>
      <w:r>
        <w:tab/>
      </w:r>
      <w:r>
        <w:fldChar w:fldCharType="begin"/>
      </w:r>
      <w:r>
        <w:instrText xml:space="preserve"> PAGEREF _Toc30183530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"_Toc30183531" </w:instrText>
      </w:r>
      <w:r>
        <w:fldChar w:fldCharType="separate"/>
      </w:r>
      <w:r>
        <w:rPr>
          <w:rStyle w:val="145"/>
          <w:snapToGrid w:val="0"/>
        </w:rPr>
        <w:t>1.3</w:t>
      </w:r>
      <w:r>
        <w:rPr>
          <w:rStyle w:val="145"/>
        </w:rPr>
        <w:t xml:space="preserve"> 限制条件</w:t>
      </w:r>
      <w:r>
        <w:tab/>
      </w:r>
      <w:r>
        <w:fldChar w:fldCharType="begin"/>
      </w:r>
      <w:r>
        <w:instrText xml:space="preserve"> PAGEREF _Toc30183531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"_Toc30183532" </w:instrText>
      </w:r>
      <w:r>
        <w:fldChar w:fldCharType="separate"/>
      </w:r>
      <w:r>
        <w:rPr>
          <w:rStyle w:val="145"/>
          <w:snapToGrid w:val="0"/>
        </w:rPr>
        <w:t>1.4</w:t>
      </w:r>
      <w:r>
        <w:rPr>
          <w:rStyle w:val="145"/>
        </w:rPr>
        <w:t xml:space="preserve"> 接口说明</w:t>
      </w:r>
      <w:r>
        <w:tab/>
      </w:r>
      <w:r>
        <w:fldChar w:fldCharType="begin"/>
      </w:r>
      <w:r>
        <w:instrText xml:space="preserve"> PAGEREF _Toc30183532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"_Toc30183533" </w:instrText>
      </w:r>
      <w:r>
        <w:fldChar w:fldCharType="separate"/>
      </w:r>
      <w:r>
        <w:rPr>
          <w:rStyle w:val="145"/>
          <w:snapToGrid w:val="0"/>
        </w:rPr>
        <w:t>1.5</w:t>
      </w:r>
      <w:r>
        <w:rPr>
          <w:rStyle w:val="145"/>
        </w:rPr>
        <w:t xml:space="preserve"> 排分规则</w:t>
      </w:r>
      <w:r>
        <w:tab/>
      </w:r>
      <w:r>
        <w:fldChar w:fldCharType="begin"/>
      </w:r>
      <w:r>
        <w:instrText xml:space="preserve"> PAGEREF _Toc30183533 \h </w:instrText>
      </w:r>
      <w:r>
        <w:fldChar w:fldCharType="separate"/>
      </w:r>
      <w:r>
        <w:rPr>
          <w:rFonts w:hint="default"/>
        </w:rPr>
        <w:t>5</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"_Toc30183534" </w:instrText>
      </w:r>
      <w:r>
        <w:fldChar w:fldCharType="separate"/>
      </w:r>
      <w:r>
        <w:rPr>
          <w:rStyle w:val="145"/>
          <w:snapToGrid w:val="0"/>
        </w:rPr>
        <w:t>1.6</w:t>
      </w:r>
      <w:r>
        <w:rPr>
          <w:rStyle w:val="145"/>
        </w:rPr>
        <w:t xml:space="preserve"> 其它说明</w:t>
      </w:r>
      <w:r>
        <w:tab/>
      </w:r>
      <w:r>
        <w:fldChar w:fldCharType="begin"/>
      </w:r>
      <w:r>
        <w:instrText xml:space="preserve"> PAGEREF _Toc30183534 \h </w:instrText>
      </w:r>
      <w:r>
        <w:fldChar w:fldCharType="separate"/>
      </w:r>
      <w:r>
        <w:rPr>
          <w:rFonts w:hint="default"/>
        </w:rPr>
        <w:t>5</w:t>
      </w:r>
      <w:r>
        <w:fldChar w:fldCharType="end"/>
      </w:r>
      <w:r>
        <w:fldChar w:fldCharType="end"/>
      </w:r>
    </w:p>
    <w:p>
      <w:pPr>
        <w:pStyle w:val="60"/>
        <w:tabs>
          <w:tab w:val="right" w:leader="dot" w:pos="9629"/>
        </w:tabs>
        <w:rPr>
          <w:rFonts w:hint="default" w:ascii="Calibri" w:hAnsi="Calibri" w:cs="Times New Roman"/>
          <w:b w:val="0"/>
          <w:bCs w:val="0"/>
          <w:sz w:val="21"/>
          <w:szCs w:val="22"/>
        </w:rPr>
      </w:pPr>
      <w:r>
        <w:fldChar w:fldCharType="begin"/>
      </w:r>
      <w:r>
        <w:instrText xml:space="preserve"> HYPERLINK \l "_Toc30183535" </w:instrText>
      </w:r>
      <w:r>
        <w:fldChar w:fldCharType="separate"/>
      </w:r>
      <w:r>
        <w:rPr>
          <w:rStyle w:val="145"/>
        </w:rPr>
        <w:t>2 运行环境</w:t>
      </w:r>
      <w:r>
        <w:tab/>
      </w:r>
      <w:r>
        <w:fldChar w:fldCharType="begin"/>
      </w:r>
      <w:r>
        <w:instrText xml:space="preserve"> PAGEREF _Toc30183535 \h </w:instrText>
      </w:r>
      <w:r>
        <w:fldChar w:fldCharType="separate"/>
      </w:r>
      <w:r>
        <w:rPr>
          <w:rFonts w:hint="default"/>
        </w:rPr>
        <w:t>6</w:t>
      </w:r>
      <w:r>
        <w:fldChar w:fldCharType="end"/>
      </w:r>
      <w:r>
        <w:fldChar w:fldCharType="end"/>
      </w:r>
    </w:p>
    <w:p>
      <w:pPr>
        <w:pStyle w:val="60"/>
        <w:tabs>
          <w:tab w:val="right" w:leader="dot" w:pos="9629"/>
        </w:tabs>
        <w:rPr>
          <w:rFonts w:hint="default"/>
        </w:rPr>
        <w:sectPr>
          <w:headerReference r:id="rId8" w:type="first"/>
          <w:footerReference r:id="rId11" w:type="first"/>
          <w:headerReference r:id="rId6" w:type="default"/>
          <w:footerReference r:id="rId9" w:type="default"/>
          <w:headerReference r:id="rId7" w:type="even"/>
          <w:footerReference r:id="rId10" w:type="even"/>
          <w:pgSz w:w="11907" w:h="16840"/>
          <w:pgMar w:top="1701" w:right="1134" w:bottom="1701" w:left="1134" w:header="567" w:footer="567" w:gutter="0"/>
          <w:pgNumType w:fmt="lowerRoman"/>
          <w:cols w:space="425" w:num="1"/>
          <w:docGrid w:linePitch="312" w:charSpace="0"/>
        </w:sectPr>
      </w:pPr>
      <w:r>
        <w:fldChar w:fldCharType="end"/>
      </w:r>
    </w:p>
    <w:p>
      <w:pPr>
        <w:pStyle w:val="3"/>
        <w:rPr>
          <w:rFonts w:hint="default"/>
        </w:rPr>
      </w:pPr>
      <w:bookmarkStart w:id="0" w:name="_ZH-CN_TOPIC_0220760533"/>
      <w:bookmarkEnd w:id="0"/>
      <w:bookmarkStart w:id="1" w:name="_ZH-CN_TOPIC_0220760533-chtext"/>
      <w:bookmarkStart w:id="2" w:name="_Toc30183528"/>
      <w:r>
        <w:t>题目说明</w:t>
      </w:r>
      <w:bookmarkEnd w:id="1"/>
      <w:bookmarkEnd w:id="2"/>
    </w:p>
    <w:p>
      <w:pPr>
        <w:rPr>
          <w:rFonts w:hint="default"/>
        </w:rPr>
      </w:pPr>
      <w:r>
        <w:t>通过金融风控的资金流水分析，可有效识别循环转账，辅助公安挖掘洗钱组织，帮助银行预防信用卡诈骗。基于给定的资金流水，检测并输出指定约束条件的所有循环转账，结果准确，用时最短者胜。</w:t>
      </w:r>
    </w:p>
    <w:p>
      <w:pPr>
        <w:rPr>
          <w:rFonts w:hint="default"/>
        </w:rPr>
      </w:pPr>
      <w:r>
        <w:fldChar w:fldCharType="begin"/>
      </w:r>
      <w:r>
        <w:instrText xml:space="preserve"> HYPERLINK \l "_ZH-CN_TOPIC_0220760534" \o " " </w:instrText>
      </w:r>
      <w:r>
        <w:fldChar w:fldCharType="separate"/>
      </w:r>
      <w:r>
        <w:rPr>
          <w:rStyle w:val="145"/>
        </w:rPr>
        <w:t>1.1  输入信息</w:t>
      </w:r>
      <w:r>
        <w:rPr>
          <w:rStyle w:val="145"/>
        </w:rPr>
        <w:fldChar w:fldCharType="end"/>
      </w:r>
    </w:p>
    <w:p>
      <w:pPr>
        <w:rPr>
          <w:rFonts w:hint="default"/>
        </w:rPr>
      </w:pPr>
      <w:r>
        <w:fldChar w:fldCharType="begin"/>
      </w:r>
      <w:r>
        <w:instrText xml:space="preserve"> HYPERLINK \l "_ZH-CN_TOPIC_0220760535" \o " " </w:instrText>
      </w:r>
      <w:r>
        <w:fldChar w:fldCharType="separate"/>
      </w:r>
      <w:r>
        <w:rPr>
          <w:rStyle w:val="145"/>
        </w:rPr>
        <w:t>1.2  输出信息</w:t>
      </w:r>
      <w:r>
        <w:rPr>
          <w:rStyle w:val="145"/>
        </w:rPr>
        <w:fldChar w:fldCharType="end"/>
      </w:r>
    </w:p>
    <w:p>
      <w:pPr>
        <w:rPr>
          <w:rFonts w:hint="default"/>
        </w:rPr>
      </w:pPr>
      <w:r>
        <w:fldChar w:fldCharType="begin"/>
      </w:r>
      <w:r>
        <w:instrText xml:space="preserve"> HYPERLINK \l "_ZH-CN_TOPIC_0220760536" \o " " </w:instrText>
      </w:r>
      <w:r>
        <w:fldChar w:fldCharType="separate"/>
      </w:r>
      <w:r>
        <w:rPr>
          <w:rStyle w:val="145"/>
        </w:rPr>
        <w:t>1.3  限制条件</w:t>
      </w:r>
      <w:r>
        <w:rPr>
          <w:rStyle w:val="145"/>
        </w:rPr>
        <w:fldChar w:fldCharType="end"/>
      </w:r>
    </w:p>
    <w:p>
      <w:pPr>
        <w:rPr>
          <w:rFonts w:hint="default"/>
        </w:rPr>
      </w:pPr>
      <w:r>
        <w:fldChar w:fldCharType="begin"/>
      </w:r>
      <w:r>
        <w:instrText xml:space="preserve"> HYPERLINK \l "_ZH-CN_TOPIC_0220760537" \o " " </w:instrText>
      </w:r>
      <w:r>
        <w:fldChar w:fldCharType="separate"/>
      </w:r>
      <w:r>
        <w:rPr>
          <w:rStyle w:val="145"/>
        </w:rPr>
        <w:t>1.4  接口说明</w:t>
      </w:r>
      <w:r>
        <w:rPr>
          <w:rStyle w:val="145"/>
        </w:rPr>
        <w:fldChar w:fldCharType="end"/>
      </w:r>
    </w:p>
    <w:p>
      <w:pPr>
        <w:rPr>
          <w:rFonts w:hint="default"/>
        </w:rPr>
      </w:pPr>
      <w:r>
        <w:fldChar w:fldCharType="begin"/>
      </w:r>
      <w:r>
        <w:instrText xml:space="preserve"> HYPERLINK \l "_ZH-CN_TOPIC_0220760538" \o " " </w:instrText>
      </w:r>
      <w:r>
        <w:fldChar w:fldCharType="separate"/>
      </w:r>
      <w:r>
        <w:rPr>
          <w:rStyle w:val="145"/>
        </w:rPr>
        <w:t>1.5  排分规则</w:t>
      </w:r>
      <w:r>
        <w:rPr>
          <w:rStyle w:val="145"/>
        </w:rPr>
        <w:fldChar w:fldCharType="end"/>
      </w:r>
    </w:p>
    <w:p>
      <w:pPr>
        <w:rPr>
          <w:rFonts w:hint="default"/>
        </w:rPr>
      </w:pPr>
      <w:r>
        <w:fldChar w:fldCharType="begin"/>
      </w:r>
      <w:r>
        <w:instrText xml:space="preserve"> HYPERLINK \l "_ZH-CN_TOPIC_0220760539" \o " " </w:instrText>
      </w:r>
      <w:r>
        <w:fldChar w:fldCharType="separate"/>
      </w:r>
      <w:r>
        <w:rPr>
          <w:rStyle w:val="145"/>
        </w:rPr>
        <w:t>1.6  其它说明</w:t>
      </w:r>
      <w:r>
        <w:rPr>
          <w:rStyle w:val="145"/>
        </w:rPr>
        <w:fldChar w:fldCharType="end"/>
      </w:r>
    </w:p>
    <w:p>
      <w:pPr>
        <w:pStyle w:val="4"/>
        <w:numPr>
          <w:ilvl w:val="1"/>
          <w:numId w:val="24"/>
        </w:numPr>
        <w:rPr>
          <w:rFonts w:hint="default"/>
        </w:rPr>
      </w:pPr>
      <w:bookmarkStart w:id="3" w:name="_ZH-CN_TOPIC_0220760534"/>
      <w:bookmarkEnd w:id="3"/>
      <w:bookmarkStart w:id="4" w:name="_Toc30183529"/>
      <w:bookmarkStart w:id="5" w:name="_ZH-CN_TOPIC_0220760534-chtext"/>
      <w:r>
        <w:t>输入信息</w:t>
      </w:r>
      <w:bookmarkEnd w:id="4"/>
      <w:bookmarkEnd w:id="5"/>
    </w:p>
    <w:p>
      <w:pPr>
        <w:rPr>
          <w:rFonts w:hint="default"/>
        </w:rPr>
      </w:pPr>
      <w:r>
        <w:t>输入为包含资金流水的文本文件，每一行代表一次资金交易记录，包含本端账号ID, 对端账号ID, 转账金额，用逗号隔开。</w:t>
      </w:r>
    </w:p>
    <w:p>
      <w:pPr>
        <w:pStyle w:val="180"/>
        <w:rPr>
          <w:rFonts w:hint="default"/>
        </w:rPr>
      </w:pPr>
      <w:r>
        <w:t>本端账号ID和对端账号ID为一个32位的无符号整数</w:t>
      </w:r>
    </w:p>
    <w:p>
      <w:pPr>
        <w:pStyle w:val="180"/>
        <w:rPr>
          <w:rFonts w:hint="default"/>
        </w:rPr>
      </w:pPr>
      <w:r>
        <w:t>转账金额为一个32位的无符号整数</w:t>
      </w:r>
    </w:p>
    <w:p>
      <w:pPr>
        <w:pStyle w:val="180"/>
        <w:rPr>
          <w:rFonts w:hint="default"/>
        </w:rPr>
      </w:pPr>
      <w:r>
        <w:t>转账记录最多为</w:t>
      </w:r>
      <w:r>
        <w:rPr>
          <w:rFonts w:hint="default"/>
        </w:rPr>
        <w:t>28</w:t>
      </w:r>
      <w:r>
        <w:t>万条</w:t>
      </w:r>
    </w:p>
    <w:p>
      <w:pPr>
        <w:pStyle w:val="180"/>
        <w:rPr>
          <w:rFonts w:hint="default"/>
        </w:rPr>
      </w:pPr>
      <w:r>
        <w:t>每个账号平均转账记录数&lt; 10</w:t>
      </w:r>
    </w:p>
    <w:p>
      <w:pPr>
        <w:pStyle w:val="180"/>
        <w:rPr>
          <w:rFonts w:hint="default"/>
          <w:color w:val="FF0000"/>
        </w:rPr>
      </w:pPr>
      <w:r>
        <w:rPr>
          <w:color w:val="FF0000"/>
        </w:rPr>
        <w:t>账号A给账号B最多转账一次</w:t>
      </w:r>
    </w:p>
    <w:p>
      <w:pPr>
        <w:rPr>
          <w:rFonts w:hint="default"/>
        </w:rPr>
      </w:pPr>
      <w:r>
        <w:t>举例如下，其中第一行[1,2,100]表示ID为1的账户给ID为2的账户转账100元：</w:t>
      </w:r>
    </w:p>
    <w:p>
      <w:pPr>
        <w:rPr>
          <w:rFonts w:hint="default"/>
        </w:rPr>
      </w:pPr>
      <w:r>
        <w:t>1,2,100</w:t>
      </w:r>
    </w:p>
    <w:p>
      <w:pPr>
        <w:rPr>
          <w:rFonts w:hint="default"/>
        </w:rPr>
      </w:pPr>
      <w:r>
        <w:t>1,3,100</w:t>
      </w:r>
    </w:p>
    <w:p>
      <w:pPr>
        <w:rPr>
          <w:rFonts w:hint="default"/>
        </w:rPr>
      </w:pPr>
      <w:r>
        <w:t>2,4,90</w:t>
      </w:r>
    </w:p>
    <w:p>
      <w:pPr>
        <w:rPr>
          <w:rFonts w:hint="default"/>
        </w:rPr>
      </w:pPr>
      <w:r>
        <w:t>3,4,50</w:t>
      </w:r>
    </w:p>
    <w:p>
      <w:pPr>
        <w:rPr>
          <w:rFonts w:hint="default"/>
        </w:rPr>
      </w:pPr>
      <w:r>
        <w:t>4,1,95</w:t>
      </w:r>
    </w:p>
    <w:p>
      <w:pPr>
        <w:rPr>
          <w:rFonts w:hint="default"/>
        </w:rPr>
      </w:pPr>
      <w:r>
        <w:t>2,5,95</w:t>
      </w:r>
    </w:p>
    <w:p>
      <w:pPr>
        <w:rPr>
          <w:rFonts w:hint="default"/>
        </w:rPr>
      </w:pPr>
      <w:r>
        <w:t>5,4,90</w:t>
      </w:r>
    </w:p>
    <w:p>
      <w:pPr>
        <w:rPr>
          <w:rFonts w:hint="default"/>
        </w:rPr>
      </w:pPr>
      <w:r>
        <w:t>4,6,30</w:t>
      </w:r>
    </w:p>
    <w:p>
      <w:pPr>
        <w:rPr>
          <w:rFonts w:hint="default"/>
        </w:rPr>
      </w:pPr>
      <w:r>
        <w:t>6,7,29</w:t>
      </w:r>
    </w:p>
    <w:p>
      <w:pPr>
        <w:rPr>
          <w:rFonts w:hint="default"/>
        </w:rPr>
      </w:pPr>
      <w:r>
        <w:t>7,4,28</w:t>
      </w:r>
    </w:p>
    <w:p>
      <w:pPr>
        <w:pStyle w:val="4"/>
        <w:rPr>
          <w:rFonts w:hint="default"/>
        </w:rPr>
      </w:pPr>
      <w:bookmarkStart w:id="6" w:name="_ZH-CN_TOPIC_0220760535"/>
      <w:bookmarkEnd w:id="6"/>
      <w:bookmarkStart w:id="7" w:name="_ZH-CN_TOPIC_0220760535-chtext"/>
      <w:bookmarkStart w:id="8" w:name="_Toc30183530"/>
      <w:r>
        <w:t>输出信息</w:t>
      </w:r>
      <w:bookmarkEnd w:id="7"/>
      <w:bookmarkEnd w:id="8"/>
    </w:p>
    <w:p>
      <w:pPr>
        <w:rPr>
          <w:rFonts w:hint="default"/>
        </w:rPr>
      </w:pPr>
      <w:r>
        <w:t>输出信息为一个文件，包含如下信息:</w:t>
      </w:r>
    </w:p>
    <w:p>
      <w:pPr>
        <w:pStyle w:val="180"/>
        <w:rPr>
          <w:rFonts w:hint="default"/>
        </w:rPr>
      </w:pPr>
      <w:r>
        <w:t>第一行输出：满足限制条件下的循环转账个数</w:t>
      </w:r>
      <w:r>
        <w:rPr>
          <w:rFonts w:hint="default"/>
        </w:rPr>
        <w:t>。</w:t>
      </w:r>
    </w:p>
    <w:p>
      <w:pPr>
        <w:pStyle w:val="180"/>
        <w:numPr>
          <w:ilvl w:val="0"/>
          <w:numId w:val="0"/>
        </w:numPr>
        <w:ind w:left="2126"/>
        <w:rPr>
          <w:rFonts w:hint="default"/>
          <w:sz w:val="18"/>
        </w:rPr>
      </w:pPr>
      <w:r>
        <w:rPr>
          <w:sz w:val="18"/>
        </w:rPr>
        <w:t>说明：数据集经过处理，会保证满足条件的循环转账个数小于300万。</w:t>
      </w:r>
    </w:p>
    <w:p>
      <w:pPr>
        <w:pStyle w:val="180"/>
        <w:rPr>
          <w:rFonts w:hint="default"/>
        </w:rPr>
      </w:pPr>
      <w:r>
        <w:t>第二行开始：输出所有满足限制条件的循环转账路径详情。</w:t>
      </w:r>
    </w:p>
    <w:p>
      <w:pPr>
        <w:pStyle w:val="186"/>
        <w:rPr>
          <w:rFonts w:hint="default"/>
          <w:lang w:val="en-US"/>
        </w:rPr>
      </w:pPr>
      <w:r>
        <w:t>输出循环转账路径要按照指定排序策略进行排序：</w:t>
      </w:r>
      <w:r>
        <w:rPr>
          <w:color w:val="FF0000"/>
        </w:rPr>
        <w:t>每条</w:t>
      </w:r>
      <w:r>
        <w:t>循环转账中，ID（ID转为无符号整数后）</w:t>
      </w:r>
      <w:r>
        <w:rPr>
          <w:color w:val="FF0000"/>
        </w:rPr>
        <w:t>最小</w:t>
      </w:r>
      <w:r>
        <w:t>的第一个输出；</w:t>
      </w:r>
      <w:r>
        <w:rPr>
          <w:color w:val="FF0000"/>
        </w:rPr>
        <w:t>总体</w:t>
      </w:r>
      <w:r>
        <w:t>按照循环转账</w:t>
      </w:r>
      <w:r>
        <w:rPr>
          <w:color w:val="FF0000"/>
        </w:rPr>
        <w:t>路径长度升序</w:t>
      </w:r>
      <w:r>
        <w:t>排序；</w:t>
      </w:r>
      <w:r>
        <w:rPr>
          <w:color w:val="FF0000"/>
        </w:rPr>
        <w:t>同一级别的路径长度</w:t>
      </w:r>
      <w:r>
        <w:t>下循环转账账号ID序列，按照字典序（ID转为无符号整数后）升序排序。</w:t>
      </w:r>
      <w:bookmarkStart w:id="24" w:name="_GoBack"/>
      <w:bookmarkEnd w:id="24"/>
    </w:p>
    <w:p>
      <w:pPr>
        <w:rPr>
          <w:rFonts w:hint="default"/>
        </w:rPr>
      </w:pPr>
      <w:r>
        <w:t>举例如下：</w:t>
      </w:r>
    </w:p>
    <w:p>
      <w:pPr>
        <w:rPr>
          <w:rFonts w:hint="default"/>
        </w:rPr>
      </w:pPr>
      <w:r>
        <w:t>4</w:t>
      </w:r>
    </w:p>
    <w:p>
      <w:pPr>
        <w:rPr>
          <w:rFonts w:hint="default"/>
        </w:rPr>
      </w:pPr>
      <w:r>
        <w:t>1,2,4</w:t>
      </w:r>
    </w:p>
    <w:p>
      <w:pPr>
        <w:rPr>
          <w:rFonts w:hint="default"/>
        </w:rPr>
      </w:pPr>
      <w:r>
        <w:t>1,3,4</w:t>
      </w:r>
    </w:p>
    <w:p>
      <w:pPr>
        <w:rPr>
          <w:rFonts w:hint="default"/>
        </w:rPr>
      </w:pPr>
      <w:r>
        <w:t>4,6,7</w:t>
      </w:r>
    </w:p>
    <w:p>
      <w:pPr>
        <w:rPr>
          <w:rFonts w:hint="default"/>
          <w:b/>
          <w:bCs/>
          <w:color w:val="0000FF"/>
        </w:rPr>
      </w:pPr>
      <w:r>
        <w:rPr>
          <w:b/>
          <w:bCs/>
          <w:color w:val="0000FF"/>
        </w:rPr>
        <w:t>1,2,5,4</w:t>
      </w:r>
    </w:p>
    <w:p>
      <w:pPr>
        <w:pStyle w:val="4"/>
        <w:rPr>
          <w:rFonts w:hint="default"/>
        </w:rPr>
      </w:pPr>
      <w:bookmarkStart w:id="9" w:name="_ZH-CN_TOPIC_0220760536"/>
      <w:bookmarkEnd w:id="9"/>
      <w:bookmarkStart w:id="10" w:name="_Toc30183531"/>
      <w:bookmarkStart w:id="11" w:name="_ZH-CN_TOPIC_0220760536-chtext"/>
      <w:r>
        <w:t>限制条件</w:t>
      </w:r>
      <w:bookmarkEnd w:id="10"/>
      <w:bookmarkEnd w:id="11"/>
    </w:p>
    <w:p>
      <w:pPr>
        <w:rPr>
          <w:rFonts w:hint="default"/>
        </w:rPr>
      </w:pPr>
      <w:r>
        <w:rPr>
          <w:color w:val="FF0000"/>
        </w:rPr>
        <w:t>循环转账的路径长度最小为3（包含3）最大为7（包含7）</w:t>
      </w:r>
      <w:r>
        <w:t>，例如账户A给账户B转账，账户B给账户A转账，循环转账的路径长度为2，不满足循环转账条件。</w:t>
      </w:r>
    </w:p>
    <w:p>
      <w:pPr>
        <w:pStyle w:val="4"/>
        <w:rPr>
          <w:rFonts w:hint="default"/>
        </w:rPr>
      </w:pPr>
      <w:bookmarkStart w:id="12" w:name="_ZH-CN_TOPIC_0220760537"/>
      <w:bookmarkEnd w:id="12"/>
      <w:bookmarkStart w:id="13" w:name="_ZH-CN_TOPIC_0220760537-chtext"/>
      <w:bookmarkStart w:id="14" w:name="_Toc30183532"/>
      <w:r>
        <w:t>接口说明</w:t>
      </w:r>
      <w:bookmarkEnd w:id="13"/>
      <w:bookmarkEnd w:id="14"/>
    </w:p>
    <w:p>
      <w:pPr>
        <w:pStyle w:val="180"/>
        <w:rPr>
          <w:rFonts w:hint="default"/>
        </w:rPr>
      </w:pPr>
      <w:r>
        <w:t>选手需要在代码中读取输入文件/data/test_data.txt，分析后将结果输出到/projects/student/result.txt</w:t>
      </w:r>
    </w:p>
    <w:p>
      <w:pPr>
        <w:pStyle w:val="180"/>
        <w:rPr>
          <w:rFonts w:hint="default"/>
        </w:rPr>
      </w:pPr>
      <w:r>
        <w:t>C语言的编译命令为：gcc -O3 main.c -o test -lpthread</w:t>
      </w:r>
    </w:p>
    <w:p>
      <w:pPr>
        <w:pStyle w:val="180"/>
        <w:rPr>
          <w:rFonts w:hint="default"/>
        </w:rPr>
      </w:pPr>
      <w:r>
        <w:t>C语言的运行命令为：./test</w:t>
      </w:r>
    </w:p>
    <w:p>
      <w:pPr>
        <w:pStyle w:val="180"/>
        <w:rPr>
          <w:rFonts w:hint="default"/>
        </w:rPr>
      </w:pPr>
      <w:r>
        <w:t>C++语言的编译命令为：g++ -O3 main.cpp -o test -lpthread</w:t>
      </w:r>
    </w:p>
    <w:p>
      <w:pPr>
        <w:pStyle w:val="180"/>
        <w:rPr>
          <w:rFonts w:hint="default"/>
        </w:rPr>
      </w:pPr>
      <w:r>
        <w:t xml:space="preserve">C++语言的运行命令为：./test </w:t>
      </w:r>
    </w:p>
    <w:p>
      <w:pPr>
        <w:pStyle w:val="180"/>
        <w:rPr>
          <w:rFonts w:hint="default"/>
        </w:rPr>
      </w:pPr>
      <w:r>
        <w:t>Python语言的运行命令为： python3 ./Main.py</w:t>
      </w:r>
    </w:p>
    <w:p>
      <w:pPr>
        <w:pStyle w:val="180"/>
        <w:rPr>
          <w:rFonts w:hint="default"/>
        </w:rPr>
      </w:pPr>
      <w:r>
        <w:t>JAVA语言的编译命令为：javac  Main.java</w:t>
      </w:r>
    </w:p>
    <w:p>
      <w:pPr>
        <w:pStyle w:val="180"/>
        <w:rPr>
          <w:rFonts w:hint="default"/>
        </w:rPr>
      </w:pPr>
      <w:r>
        <w:t>JAVA语言的运行命令为：java  Main</w:t>
      </w:r>
    </w:p>
    <w:p>
      <w:pPr>
        <w:pStyle w:val="4"/>
        <w:rPr>
          <w:rFonts w:hint="default"/>
        </w:rPr>
      </w:pPr>
      <w:bookmarkStart w:id="15" w:name="_ZH-CN_TOPIC_0220760538"/>
      <w:bookmarkEnd w:id="15"/>
      <w:bookmarkStart w:id="16" w:name="_Toc30183533"/>
      <w:bookmarkStart w:id="17" w:name="_ZH-CN_TOPIC_0220760538-chtext"/>
      <w:r>
        <w:t>排分规则</w:t>
      </w:r>
      <w:bookmarkEnd w:id="16"/>
      <w:bookmarkEnd w:id="17"/>
    </w:p>
    <w:p>
      <w:pPr>
        <w:pStyle w:val="180"/>
        <w:rPr>
          <w:rFonts w:hint="default"/>
        </w:rPr>
      </w:pPr>
      <w:r>
        <w:t>结果准确，用时最短者胜出。结果100%正确才算分。</w:t>
      </w:r>
    </w:p>
    <w:p>
      <w:pPr>
        <w:pStyle w:val="180"/>
        <w:rPr>
          <w:rFonts w:hint="default"/>
        </w:rPr>
      </w:pPr>
      <w:r>
        <w:t>如果时间一样，先提交的选手排名靠前。</w:t>
      </w:r>
    </w:p>
    <w:p>
      <w:pPr>
        <w:pStyle w:val="180"/>
        <w:rPr>
          <w:rFonts w:hint="default"/>
        </w:rPr>
      </w:pPr>
      <w:r>
        <w:t>选手成绩取个人多次提交里面的最好成绩。</w:t>
      </w:r>
    </w:p>
    <w:p>
      <w:pPr>
        <w:pStyle w:val="4"/>
        <w:rPr>
          <w:rFonts w:hint="default"/>
        </w:rPr>
      </w:pPr>
      <w:bookmarkStart w:id="18" w:name="_ZH-CN_TOPIC_0220760539"/>
      <w:bookmarkEnd w:id="18"/>
      <w:bookmarkStart w:id="19" w:name="_ZH-CN_TOPIC_0220760539-chtext"/>
      <w:bookmarkStart w:id="20" w:name="_Toc30183534"/>
      <w:r>
        <w:t>其它说明</w:t>
      </w:r>
      <w:bookmarkEnd w:id="19"/>
      <w:bookmarkEnd w:id="20"/>
    </w:p>
    <w:p>
      <w:pPr>
        <w:pStyle w:val="180"/>
        <w:rPr>
          <w:rFonts w:hint="default"/>
        </w:rPr>
      </w:pPr>
      <w:r>
        <w:t>可选基于鲲鹏9</w:t>
      </w:r>
      <w:r>
        <w:rPr>
          <w:rFonts w:hint="default"/>
        </w:rPr>
        <w:t>20</w:t>
      </w:r>
      <w:r>
        <w:t>的特点（如：多核，NEON，Cache大小）进行加速。</w:t>
      </w:r>
    </w:p>
    <w:p>
      <w:pPr>
        <w:pStyle w:val="180"/>
        <w:rPr>
          <w:rFonts w:hint="default"/>
        </w:rPr>
      </w:pPr>
      <w:r>
        <w:t>只能使用Python标准库和numpy，其中判题程序使用的是numpy 1.17.2版本。</w:t>
      </w:r>
    </w:p>
    <w:p>
      <w:pPr>
        <w:pStyle w:val="180"/>
        <w:numPr>
          <w:ilvl w:val="0"/>
          <w:numId w:val="0"/>
        </w:numPr>
        <w:ind w:left="1701"/>
        <w:rPr>
          <w:rFonts w:hint="default"/>
        </w:rPr>
      </w:pPr>
      <w:r>
        <w:t>numpy 1.17.2在</w:t>
      </w:r>
      <w:r>
        <w:rPr>
          <w:rFonts w:hint="default"/>
        </w:rPr>
        <w:t>Euler O</w:t>
      </w:r>
      <w:r>
        <w:t>S上的安装方法为：</w:t>
      </w:r>
    </w:p>
    <w:p>
      <w:pPr>
        <w:numPr>
          <w:ilvl w:val="0"/>
          <w:numId w:val="25"/>
        </w:numPr>
        <w:ind w:left="1911" w:leftChars="910"/>
        <w:rPr>
          <w:rFonts w:hint="default" w:cs="Calibri"/>
          <w:kern w:val="0"/>
        </w:rPr>
      </w:pPr>
      <w:r>
        <w:rPr>
          <w:rFonts w:ascii="宋体" w:hAnsi="宋体"/>
        </w:rPr>
        <w:t>安装</w:t>
      </w:r>
      <w:r>
        <w:t>python3-devel</w:t>
      </w:r>
    </w:p>
    <w:p>
      <w:pPr>
        <w:ind w:left="1911" w:leftChars="910"/>
        <w:rPr>
          <w:rFonts w:hint="default"/>
        </w:rPr>
      </w:pPr>
      <w:r>
        <w:t xml:space="preserve">wget </w:t>
      </w:r>
      <w:r>
        <w:fldChar w:fldCharType="begin"/>
      </w:r>
      <w:r>
        <w:instrText xml:space="preserve"> HYPERLINK "https://developer.huawei.com/ict/site-euleros/euleros/repo/yum/2.8/os/aarch64/updates/python3-devel-3.7.0-9.h15.eulerosv2r8.aarch64.rpm" </w:instrText>
      </w:r>
      <w:r>
        <w:fldChar w:fldCharType="separate"/>
      </w:r>
      <w:r>
        <w:t>https://developer.huawei.com/ict/site-euleros/euleros/repo/yum/2.8/os/aarch64/updates/python3-devel-3.7.0-9.h15.eulerosv2r8.aarch64.rpm</w:t>
      </w:r>
      <w:r>
        <w:fldChar w:fldCharType="end"/>
      </w:r>
    </w:p>
    <w:p>
      <w:pPr>
        <w:ind w:left="1911" w:leftChars="910"/>
        <w:rPr>
          <w:rFonts w:hint="default"/>
        </w:rPr>
      </w:pPr>
      <w:r>
        <w:t>rpm -ivh python3-devel-3.7.0-9.h15.eulerosv2r8.aarch64.rpm --nod</w:t>
      </w:r>
      <w:r>
        <w:rPr>
          <w:rFonts w:hint="default"/>
        </w:rPr>
        <w:t>ep</w:t>
      </w:r>
      <w:r>
        <w:t>s</w:t>
      </w:r>
    </w:p>
    <w:p>
      <w:pPr>
        <w:numPr>
          <w:ilvl w:val="0"/>
          <w:numId w:val="25"/>
        </w:numPr>
        <w:ind w:left="1911" w:leftChars="910"/>
        <w:rPr>
          <w:rFonts w:hint="default"/>
        </w:rPr>
      </w:pPr>
      <w:r>
        <w:rPr>
          <w:rFonts w:ascii="宋体" w:hAnsi="宋体"/>
        </w:rPr>
        <w:t>修改</w:t>
      </w:r>
      <w:r>
        <w:t>pip</w:t>
      </w:r>
      <w:r>
        <w:rPr>
          <w:rFonts w:ascii="宋体" w:hAnsi="宋体"/>
        </w:rPr>
        <w:t>的安装源</w:t>
      </w:r>
    </w:p>
    <w:p>
      <w:pPr>
        <w:ind w:left="1911" w:leftChars="910"/>
        <w:rPr>
          <w:rFonts w:hint="default"/>
        </w:rPr>
      </w:pPr>
      <w:r>
        <w:rPr>
          <w:rFonts w:ascii="宋体" w:hAnsi="宋体"/>
        </w:rPr>
        <w:t>创建如下的文件</w:t>
      </w:r>
      <w:r>
        <w:t>~/.pip/pip.conf</w:t>
      </w:r>
      <w:r>
        <w:rPr>
          <w:rFonts w:hint="default"/>
        </w:rPr>
        <w:t>，</w:t>
      </w:r>
      <w:r>
        <w:rPr>
          <w:rFonts w:ascii="宋体" w:hAnsi="宋体"/>
        </w:rPr>
        <w:t>并在文件中添加如下配置，保存并退出</w:t>
      </w:r>
    </w:p>
    <w:p>
      <w:pPr>
        <w:ind w:left="1911" w:leftChars="910"/>
        <w:rPr>
          <w:rFonts w:hint="default"/>
        </w:rPr>
      </w:pPr>
      <w:r>
        <w:t>[global]</w:t>
      </w:r>
    </w:p>
    <w:p>
      <w:pPr>
        <w:ind w:left="1911" w:leftChars="910"/>
        <w:rPr>
          <w:rFonts w:hint="default"/>
        </w:rPr>
      </w:pPr>
      <w:r>
        <w:t xml:space="preserve">index-url = </w:t>
      </w:r>
      <w:r>
        <w:fldChar w:fldCharType="begin"/>
      </w:r>
      <w:r>
        <w:instrText xml:space="preserve"> HYPERLINK "https://repo.huaweicloud.com/repository/pypi/simple" </w:instrText>
      </w:r>
      <w:r>
        <w:fldChar w:fldCharType="separate"/>
      </w:r>
      <w:r>
        <w:t>https://repo.huaweicloud.com/repository/pypi/simple</w:t>
      </w:r>
      <w:r>
        <w:fldChar w:fldCharType="end"/>
      </w:r>
    </w:p>
    <w:p>
      <w:pPr>
        <w:ind w:left="1911" w:leftChars="910"/>
        <w:rPr>
          <w:rFonts w:hint="default"/>
        </w:rPr>
      </w:pPr>
      <w:r>
        <w:t>trusted-host = repo.huaweicloud.com</w:t>
      </w:r>
    </w:p>
    <w:p>
      <w:pPr>
        <w:ind w:left="1911" w:leftChars="910"/>
        <w:rPr>
          <w:rFonts w:hint="default"/>
        </w:rPr>
      </w:pPr>
      <w:r>
        <w:t>timeout = 120</w:t>
      </w:r>
    </w:p>
    <w:p>
      <w:pPr>
        <w:numPr>
          <w:ilvl w:val="0"/>
          <w:numId w:val="25"/>
        </w:numPr>
        <w:ind w:left="1911" w:leftChars="910"/>
        <w:rPr>
          <w:rFonts w:hint="default"/>
        </w:rPr>
      </w:pPr>
      <w:r>
        <w:rPr>
          <w:rFonts w:ascii="宋体" w:hAnsi="宋体"/>
        </w:rPr>
        <w:t>安装</w:t>
      </w:r>
      <w:r>
        <w:t>numpy 1.17.2</w:t>
      </w:r>
    </w:p>
    <w:p>
      <w:pPr>
        <w:ind w:left="1911" w:leftChars="910"/>
        <w:rPr>
          <w:rFonts w:hint="default"/>
        </w:rPr>
      </w:pPr>
      <w:r>
        <w:t>pip3 install numpy==1.17.2</w:t>
      </w:r>
    </w:p>
    <w:p>
      <w:pPr>
        <w:pStyle w:val="180"/>
        <w:rPr>
          <w:rFonts w:hint="default"/>
        </w:rPr>
      </w:pPr>
      <w:r>
        <w:t>JAVA代码请使用UTF-8编码。</w:t>
      </w:r>
    </w:p>
    <w:p>
      <w:pPr>
        <w:pStyle w:val="180"/>
        <w:rPr>
          <w:rFonts w:hint="default"/>
        </w:rPr>
      </w:pPr>
      <w:r>
        <w:t>ID和转账金额都为32位的无符号整数，且小于2的3</w:t>
      </w:r>
      <w:r>
        <w:rPr>
          <w:rFonts w:hint="default"/>
        </w:rPr>
        <w:t>1次方</w:t>
      </w:r>
      <w:r>
        <w:t>，选手可以不用考虑范围之外的输入。</w:t>
      </w:r>
    </w:p>
    <w:p>
      <w:pPr>
        <w:pStyle w:val="180"/>
        <w:rPr>
          <w:rFonts w:hint="default"/>
        </w:rPr>
      </w:pPr>
      <w:r>
        <w:t>不能使用网络相关的接口调用，如Python里面的multiprocessing.Manager接口，否者会出现运行错误。</w:t>
      </w:r>
    </w:p>
    <w:p>
      <w:pPr>
        <w:pStyle w:val="180"/>
        <w:rPr>
          <w:rFonts w:hint="default"/>
        </w:rPr>
      </w:pPr>
      <w:r>
        <w:t>打开输入文件时，要使用只读方式打开文件，否者打开文件会失败。</w:t>
      </w:r>
    </w:p>
    <w:p>
      <w:pPr>
        <w:pStyle w:val="180"/>
        <w:rPr>
          <w:rFonts w:hint="default"/>
        </w:rPr>
      </w:pPr>
      <w:r>
        <w:t>通过open创建文件时需要指定文件权限，将open(fileName, O_RDWR | O_CREAT)改为open(fileName, O_RDWR | O_CREAT，0666)</w:t>
      </w:r>
      <w:r>
        <w:rPr>
          <w:rFonts w:hint="default"/>
        </w:rPr>
        <w:t>，</w:t>
      </w:r>
      <w:r>
        <w:t>否则会导致编译失败。</w:t>
      </w:r>
    </w:p>
    <w:p>
      <w:pPr>
        <w:rPr>
          <w:rFonts w:hint="default"/>
        </w:rPr>
        <w:sectPr>
          <w:headerReference r:id="rId12" w:type="default"/>
          <w:footerReference r:id="rId14" w:type="default"/>
          <w:headerReference r:id="rId13" w:type="even"/>
          <w:footerReference r:id="rId15" w:type="even"/>
          <w:pgSz w:w="11907" w:h="16840"/>
          <w:pgMar w:top="1701" w:right="1134" w:bottom="1701" w:left="1134" w:header="567" w:footer="567" w:gutter="0"/>
          <w:cols w:space="425" w:num="1"/>
          <w:docGrid w:linePitch="312" w:charSpace="0"/>
        </w:sectPr>
      </w:pPr>
    </w:p>
    <w:p>
      <w:pPr>
        <w:pStyle w:val="3"/>
        <w:rPr>
          <w:rFonts w:hint="default"/>
        </w:rPr>
      </w:pPr>
      <w:bookmarkStart w:id="21" w:name="_ZH-CN_TOPIC_0220760540"/>
      <w:bookmarkEnd w:id="21"/>
      <w:bookmarkStart w:id="22" w:name="_ZH-CN_TOPIC_0220760540-chtext"/>
      <w:bookmarkStart w:id="23" w:name="_Toc30183535"/>
      <w:r>
        <w:t>运行环境</w:t>
      </w:r>
      <w:bookmarkEnd w:id="22"/>
      <w:bookmarkEnd w:id="23"/>
    </w:p>
    <w:p>
      <w:pPr>
        <w:numPr>
          <w:ilvl w:val="0"/>
          <w:numId w:val="26"/>
        </w:numPr>
        <w:rPr>
          <w:rFonts w:hint="default"/>
        </w:rPr>
      </w:pPr>
      <w:r>
        <w:t>选手使用的练习资源：2U4G</w:t>
      </w:r>
    </w:p>
    <w:p>
      <w:pPr>
        <w:numPr>
          <w:ilvl w:val="0"/>
          <w:numId w:val="26"/>
        </w:numPr>
        <w:rPr>
          <w:rFonts w:hint="default"/>
        </w:rPr>
      </w:pPr>
      <w:r>
        <w:t>判题系统使用的判题资源：</w:t>
      </w:r>
      <w:r>
        <w:rPr>
          <w:rFonts w:hint="default"/>
        </w:rPr>
        <w:t>4</w:t>
      </w:r>
      <w:r>
        <w:t>U</w:t>
      </w:r>
      <w:r>
        <w:rPr>
          <w:rFonts w:hint="default"/>
        </w:rPr>
        <w:t>16</w:t>
      </w:r>
      <w:r>
        <w:t>G</w:t>
      </w:r>
    </w:p>
    <w:p>
      <w:pPr>
        <w:numPr>
          <w:ilvl w:val="0"/>
          <w:numId w:val="26"/>
        </w:numPr>
        <w:rPr>
          <w:rFonts w:hint="default"/>
        </w:rPr>
      </w:pPr>
      <w:r>
        <w:t>操作系统：Euler OS</w:t>
      </w:r>
    </w:p>
    <w:p>
      <w:pPr>
        <w:numPr>
          <w:ilvl w:val="0"/>
          <w:numId w:val="26"/>
        </w:numPr>
        <w:rPr>
          <w:rFonts w:hint="default"/>
        </w:rPr>
      </w:pPr>
      <w:r>
        <w:t>服务器：TaiShan服务器</w:t>
      </w:r>
    </w:p>
    <w:p>
      <w:pPr>
        <w:numPr>
          <w:ilvl w:val="0"/>
          <w:numId w:val="26"/>
        </w:numPr>
        <w:rPr>
          <w:rFonts w:hint="default"/>
        </w:rPr>
      </w:pPr>
      <w:r>
        <w:t>芯片：鲲鹏920</w:t>
      </w:r>
    </w:p>
    <w:sectPr>
      <w:headerReference r:id="rId16" w:type="default"/>
      <w:footerReference r:id="rId18" w:type="default"/>
      <w:headerReference r:id="rId17" w:type="even"/>
      <w:footerReference r:id="rId19" w:type="even"/>
      <w:pgSz w:w="11907" w:h="16840"/>
      <w:pgMar w:top="1701" w:right="1134" w:bottom="1701" w:left="1134" w:header="567" w:footer="567"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Layout w:type="fixed"/>
      <w:tblCellMar>
        <w:top w:w="0" w:type="dxa"/>
        <w:left w:w="108" w:type="dxa"/>
        <w:bottom w:w="0" w:type="dxa"/>
        <w:right w:w="108" w:type="dxa"/>
      </w:tblCellMar>
    </w:tblPr>
    <w:tblGrid>
      <w:gridCol w:w="3224"/>
      <w:gridCol w:w="3224"/>
      <w:gridCol w:w="3224"/>
    </w:tblGrid>
    <w:tr>
      <w:tblPrEx>
        <w:tblCellMar>
          <w:top w:w="0" w:type="dxa"/>
          <w:left w:w="108" w:type="dxa"/>
          <w:bottom w:w="0" w:type="dxa"/>
          <w:right w:w="108" w:type="dxa"/>
        </w:tblCellMar>
      </w:tblPrEx>
      <w:trPr>
        <w:trHeight w:val="468" w:hRule="atLeast"/>
      </w:trPr>
      <w:tc>
        <w:tcPr>
          <w:tcW w:w="3224" w:type="dxa"/>
          <w:vAlign w:val="center"/>
        </w:tcPr>
        <w:p>
          <w:pPr>
            <w:pStyle w:val="56"/>
            <w:rPr>
              <w:rFonts w:hint="default"/>
            </w:rPr>
          </w:pPr>
          <w:r>
            <w:fldChar w:fldCharType="begin"/>
          </w:r>
          <w:r>
            <w:instrText xml:space="preserve">PAGE  </w:instrText>
          </w:r>
          <w:r>
            <w:fldChar w:fldCharType="separate"/>
          </w:r>
          <w:r>
            <w:rPr>
              <w:rFonts w:hint="default"/>
            </w:rPr>
            <w:t>i</w:t>
          </w:r>
          <w:r>
            <w:fldChar w:fldCharType="end"/>
          </w:r>
        </w:p>
      </w:tc>
      <w:tc>
        <w:tcPr>
          <w:tcW w:w="3224" w:type="dxa"/>
          <w:vAlign w:val="center"/>
        </w:tcPr>
        <w:p>
          <w:pPr>
            <w:rPr>
              <w:rFonts w:hint="default"/>
            </w:rPr>
          </w:pPr>
        </w:p>
      </w:tc>
      <w:tc>
        <w:tcPr>
          <w:tcW w:w="3224" w:type="dxa"/>
        </w:tcPr>
        <w:p>
          <w:pPr>
            <w:pStyle w:val="173"/>
            <w:rPr>
              <w:rFonts w:hint="default"/>
            </w:rPr>
          </w:pPr>
          <w:r>
            <w:fldChar w:fldCharType="begin"/>
          </w:r>
          <w:r>
            <w:instrText xml:space="preserve"> DOCPROPERTY  ReleaseDate </w:instrText>
          </w:r>
          <w:r>
            <w:fldChar w:fldCharType="separate"/>
          </w:r>
          <w:r>
            <w:rPr>
              <w:rFonts w:hint="default"/>
            </w:rPr>
            <w:t>2020-01-17</w:t>
          </w:r>
          <w:r>
            <w:fldChar w:fldCharType="end"/>
          </w:r>
        </w:p>
      </w:tc>
    </w:tr>
  </w:tbl>
  <w:p>
    <w:pPr>
      <w:pStyle w:val="173"/>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vAlign w:val="center"/>
        </w:tcPr>
        <w:p>
          <w:pPr>
            <w:rPr>
              <w:rFonts w:hint="default"/>
            </w:rPr>
          </w:pPr>
        </w:p>
      </w:tc>
      <w:tc>
        <w:tcPr>
          <w:tcW w:w="4836" w:type="dxa"/>
          <w:vAlign w:val="center"/>
        </w:tcPr>
        <w:p>
          <w:pPr>
            <w:jc w:val="right"/>
            <w:rPr>
              <w:rFonts w:hint="default"/>
            </w:rPr>
          </w:pPr>
          <w:r>
            <w:fldChar w:fldCharType="begin"/>
          </w:r>
          <w:r>
            <w:instrText xml:space="preserve">PAGE  </w:instrText>
          </w:r>
          <w:r>
            <w:fldChar w:fldCharType="separate"/>
          </w:r>
          <w:r>
            <w:rPr>
              <w:rFonts w:hint="default"/>
            </w:rPr>
            <w:t>vi</w:t>
          </w:r>
          <w:r>
            <w:fldChar w:fldCharType="end"/>
          </w:r>
        </w:p>
      </w:tc>
    </w:tr>
  </w:tbl>
  <w:p>
    <w:pPr>
      <w:rPr>
        <w:rFonts w:hint="default"/>
      </w:rPr>
    </w:pPr>
  </w:p>
  <w:p>
    <w:pPr>
      <w:rPr>
        <w:rFonts w:hint="default"/>
      </w:rPr>
    </w:pPr>
  </w:p>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vAlign w:val="center"/>
        </w:tcPr>
        <w:p>
          <w:pPr>
            <w:rPr>
              <w:rFonts w:hint="default"/>
            </w:rPr>
          </w:pPr>
        </w:p>
      </w:tc>
      <w:tc>
        <w:tcPr>
          <w:tcW w:w="4836" w:type="dxa"/>
          <w:vAlign w:val="center"/>
        </w:tcPr>
        <w:p>
          <w:pPr>
            <w:jc w:val="right"/>
            <w:rPr>
              <w:rFonts w:hint="default"/>
            </w:rPr>
          </w:pPr>
          <w:r>
            <w:fldChar w:fldCharType="begin"/>
          </w:r>
          <w:r>
            <w:instrText xml:space="preserve">PAGE  </w:instrText>
          </w:r>
          <w:r>
            <w:fldChar w:fldCharType="separate"/>
          </w:r>
          <w:r>
            <w:rPr>
              <w:rFonts w:hint="default"/>
            </w:rPr>
            <w:t>vi</w:t>
          </w:r>
          <w:r>
            <w:fldChar w:fldCharType="end"/>
          </w:r>
        </w:p>
      </w:tc>
    </w:tr>
  </w:tbl>
  <w:p>
    <w:pPr>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3</w:t>
          </w:r>
          <w:r>
            <w:fldChar w:fldCharType="end"/>
          </w:r>
        </w:p>
      </w:tc>
    </w:tr>
  </w:tbl>
  <w:p>
    <w:pPr>
      <w:pStyle w:val="173"/>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4</w:t>
          </w:r>
          <w:r>
            <w:fldChar w:fldCharType="end"/>
          </w:r>
        </w:p>
      </w:tc>
    </w:tr>
  </w:tbl>
  <w:p>
    <w:pPr>
      <w:pStyle w:val="173"/>
      <w:rPr>
        <w:rFonts w:hint="defaul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6</w:t>
          </w:r>
          <w:r>
            <w:fldChar w:fldCharType="end"/>
          </w:r>
        </w:p>
      </w:tc>
    </w:tr>
  </w:tbl>
  <w:p>
    <w:pPr>
      <w:pStyle w:val="173"/>
      <w:rPr>
        <w:rFonts w:hint="defaul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6</w:t>
          </w:r>
          <w:r>
            <w:fldChar w:fldCharType="end"/>
          </w:r>
        </w:p>
      </w:tc>
    </w:tr>
  </w:tbl>
  <w:p>
    <w:pPr>
      <w:pStyle w:val="173"/>
      <w:rPr>
        <w:rFonts w:hint="default"/>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p>
    <w:pPr>
      <w:rPr>
        <w:rFonts w:hint="default"/>
      </w:rPr>
    </w:pPr>
  </w:p>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2 </w:t>
          </w:r>
          <w:r>
            <w:fldChar w:fldCharType="end"/>
          </w:r>
          <w:r>
            <w:fldChar w:fldCharType="begin"/>
          </w:r>
          <w:r>
            <w:instrText xml:space="preserve"> STYLEREF  "1"  </w:instrText>
          </w:r>
          <w:r>
            <w:fldChar w:fldCharType="separate"/>
          </w:r>
          <w:r>
            <w:t>运行环境</w:t>
          </w:r>
          <w:r>
            <w:fldChar w:fldCharType="end"/>
          </w:r>
        </w:p>
      </w:tc>
    </w:tr>
  </w:tbl>
  <w:p>
    <w:pPr>
      <w:pStyle w:val="173"/>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E8701E2"/>
    <w:multiLevelType w:val="multilevel"/>
    <w:tmpl w:val="0E8701E2"/>
    <w:lvl w:ilvl="0" w:tentative="0">
      <w:start w:val="1"/>
      <w:numFmt w:val="bullet"/>
      <w:pStyle w:val="201"/>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0EDB2900"/>
    <w:multiLevelType w:val="multilevel"/>
    <w:tmpl w:val="0EDB2900"/>
    <w:lvl w:ilvl="0" w:tentative="0">
      <w:start w:val="1"/>
      <w:numFmt w:val="bullet"/>
      <w:pStyle w:val="207"/>
      <w:lvlText w:val="−"/>
      <w:lvlJc w:val="left"/>
      <w:pPr>
        <w:tabs>
          <w:tab w:val="left" w:pos="2551"/>
        </w:tabs>
        <w:ind w:left="2551" w:hanging="425"/>
      </w:pPr>
      <w:rPr>
        <w:rFonts w:hint="default" w:ascii="Times New Roman" w:hAnsi="Times New Roman" w:cs="Times New Roman"/>
        <w:sz w:val="16"/>
        <w:szCs w:val="16"/>
      </w:rPr>
    </w:lvl>
    <w:lvl w:ilvl="1" w:tentative="0">
      <w:start w:val="1"/>
      <w:numFmt w:val="ganada"/>
      <w:pStyle w:val="208"/>
      <w:lvlText w:val=""/>
      <w:lvlJc w:val="left"/>
      <w:pPr>
        <w:tabs>
          <w:tab w:val="left" w:pos="2976"/>
        </w:tabs>
        <w:ind w:left="2976" w:hanging="425"/>
      </w:pPr>
      <w:rPr>
        <w:rFonts w:hint="default" w:ascii="Wingdings" w:hAnsi="Wingdings" w:cs="Wingdings"/>
        <w:sz w:val="16"/>
        <w:szCs w:val="16"/>
      </w:rPr>
    </w:lvl>
    <w:lvl w:ilvl="2" w:tentative="0">
      <w:start w:val="1"/>
      <w:numFmt w:val="bullet"/>
      <w:pStyle w:val="209"/>
      <w:lvlText w:val="□"/>
      <w:lvlJc w:val="left"/>
      <w:pPr>
        <w:tabs>
          <w:tab w:val="left" w:pos="3401"/>
        </w:tabs>
        <w:ind w:left="3401" w:hanging="425"/>
      </w:pPr>
      <w:rPr>
        <w:rFonts w:hint="default" w:ascii="Wingdings" w:hAnsi="Wingdings" w:cs="Wingdings"/>
        <w:sz w:val="16"/>
        <w:szCs w:val="16"/>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2">
    <w:nsid w:val="171657A1"/>
    <w:multiLevelType w:val="multilevel"/>
    <w:tmpl w:val="171657A1"/>
    <w:lvl w:ilvl="0" w:tentative="0">
      <w:start w:val="1"/>
      <w:numFmt w:val="decimal"/>
      <w:pStyle w:val="3"/>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5"/>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lvlRestart w:val="1"/>
      <w:pStyle w:val="6"/>
      <w:suff w:val="nothing"/>
      <w:lvlText w:val="%1.%2.%3.%4 "/>
      <w:lvlJc w:val="left"/>
      <w:pPr>
        <w:ind w:left="0" w:firstLine="0"/>
      </w:pPr>
      <w:rPr>
        <w:rFonts w:hint="default" w:ascii="Book Antiqua" w:hAnsi="Book Antiqua" w:eastAsia="黑体" w:cs="Book Antiqua"/>
        <w:bCs/>
        <w:i w:val="0"/>
        <w:iCs w:val="0"/>
        <w:caps w:val="0"/>
        <w:strike w:val="0"/>
        <w:dstrike w:val="0"/>
        <w:outline w:val="0"/>
        <w:shadow w:val="0"/>
        <w:emboss w:val="0"/>
        <w:imprint w:val="0"/>
        <w:vanish w:val="0"/>
        <w:sz w:val="28"/>
        <w:szCs w:val="28"/>
        <w:vertAlign w:val="baseline"/>
      </w:rPr>
    </w:lvl>
    <w:lvl w:ilvl="4" w:tentative="0">
      <w:start w:val="1"/>
      <w:numFmt w:val="decimal"/>
      <w:lvlRestart w:val="1"/>
      <w:pStyle w:val="7"/>
      <w:suff w:val="nothing"/>
      <w:lvlText w:val="%1.%2.%3.%4.%5 "/>
      <w:lvlJc w:val="left"/>
      <w:pPr>
        <w:ind w:left="0" w:firstLine="0"/>
      </w:pPr>
      <w:rPr>
        <w:rFonts w:hint="default" w:ascii="Book Antiqua" w:hAnsi="Book Antiqua" w:eastAsia="黑体" w:cs="Book Antiqua"/>
        <w:bCs/>
        <w:i w:val="0"/>
        <w:iCs w:val="0"/>
        <w:caps w:val="0"/>
        <w:strike w:val="0"/>
        <w:dstrike w:val="0"/>
        <w:outline w:val="0"/>
        <w:shadow w:val="0"/>
        <w:emboss w:val="0"/>
        <w:imprint w:val="0"/>
        <w:vanish w:val="0"/>
        <w:sz w:val="24"/>
        <w:szCs w:val="24"/>
        <w:vertAlign w:val="baseline"/>
      </w:rPr>
    </w:lvl>
    <w:lvl w:ilvl="5" w:tentative="0">
      <w:start w:val="1"/>
      <w:numFmt w:val="none"/>
      <w:pStyle w:val="159"/>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6" w:tentative="0">
      <w:start w:val="1"/>
      <w:numFmt w:val="decimal"/>
      <w:pStyle w:val="206"/>
      <w:lvlText w:val="步骤 %7"/>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7" w:tentative="0">
      <w:start w:val="1"/>
      <w:numFmt w:val="decimal"/>
      <w:lvlRestart w:val="1"/>
      <w:pStyle w:val="171"/>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pStyle w:val="213"/>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3">
    <w:nsid w:val="1D5755D3"/>
    <w:multiLevelType w:val="multilevel"/>
    <w:tmpl w:val="1D5755D3"/>
    <w:lvl w:ilvl="0" w:tentative="0">
      <w:start w:val="1"/>
      <w:numFmt w:val="bullet"/>
      <w:pStyle w:val="180"/>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1DDC2737"/>
    <w:multiLevelType w:val="multilevel"/>
    <w:tmpl w:val="1DDC2737"/>
    <w:lvl w:ilvl="0" w:tentative="0">
      <w:start w:val="1"/>
      <w:numFmt w:val="bullet"/>
      <w:lvlText w:val=""/>
      <w:lvlJc w:val="left"/>
      <w:pPr>
        <w:ind w:left="2121" w:hanging="420"/>
      </w:pPr>
      <w:rPr>
        <w:rFonts w:hint="default" w:ascii="Wingdings" w:hAnsi="Wingdings"/>
      </w:rPr>
    </w:lvl>
    <w:lvl w:ilvl="1" w:tentative="0">
      <w:start w:val="1"/>
      <w:numFmt w:val="bullet"/>
      <w:lvlText w:val=""/>
      <w:lvlJc w:val="left"/>
      <w:pPr>
        <w:ind w:left="2541" w:hanging="420"/>
      </w:pPr>
      <w:rPr>
        <w:rFonts w:hint="default" w:ascii="Wingdings" w:hAnsi="Wingdings"/>
      </w:rPr>
    </w:lvl>
    <w:lvl w:ilvl="2" w:tentative="0">
      <w:start w:val="1"/>
      <w:numFmt w:val="bullet"/>
      <w:lvlText w:val=""/>
      <w:lvlJc w:val="left"/>
      <w:pPr>
        <w:ind w:left="2961" w:hanging="420"/>
      </w:pPr>
      <w:rPr>
        <w:rFonts w:hint="default" w:ascii="Wingdings" w:hAnsi="Wingdings"/>
      </w:rPr>
    </w:lvl>
    <w:lvl w:ilvl="3" w:tentative="0">
      <w:start w:val="1"/>
      <w:numFmt w:val="bullet"/>
      <w:lvlText w:val=""/>
      <w:lvlJc w:val="left"/>
      <w:pPr>
        <w:ind w:left="3381" w:hanging="420"/>
      </w:pPr>
      <w:rPr>
        <w:rFonts w:hint="default" w:ascii="Wingdings" w:hAnsi="Wingdings"/>
      </w:rPr>
    </w:lvl>
    <w:lvl w:ilvl="4" w:tentative="0">
      <w:start w:val="1"/>
      <w:numFmt w:val="bullet"/>
      <w:lvlText w:val=""/>
      <w:lvlJc w:val="left"/>
      <w:pPr>
        <w:ind w:left="3801" w:hanging="420"/>
      </w:pPr>
      <w:rPr>
        <w:rFonts w:hint="default" w:ascii="Wingdings" w:hAnsi="Wingdings"/>
      </w:rPr>
    </w:lvl>
    <w:lvl w:ilvl="5" w:tentative="0">
      <w:start w:val="1"/>
      <w:numFmt w:val="bullet"/>
      <w:lvlText w:val=""/>
      <w:lvlJc w:val="left"/>
      <w:pPr>
        <w:ind w:left="4221" w:hanging="420"/>
      </w:pPr>
      <w:rPr>
        <w:rFonts w:hint="default" w:ascii="Wingdings" w:hAnsi="Wingdings"/>
      </w:rPr>
    </w:lvl>
    <w:lvl w:ilvl="6" w:tentative="0">
      <w:start w:val="1"/>
      <w:numFmt w:val="bullet"/>
      <w:lvlText w:val=""/>
      <w:lvlJc w:val="left"/>
      <w:pPr>
        <w:ind w:left="4641" w:hanging="420"/>
      </w:pPr>
      <w:rPr>
        <w:rFonts w:hint="default" w:ascii="Wingdings" w:hAnsi="Wingdings"/>
      </w:rPr>
    </w:lvl>
    <w:lvl w:ilvl="7" w:tentative="0">
      <w:start w:val="1"/>
      <w:numFmt w:val="bullet"/>
      <w:lvlText w:val=""/>
      <w:lvlJc w:val="left"/>
      <w:pPr>
        <w:ind w:left="5061" w:hanging="420"/>
      </w:pPr>
      <w:rPr>
        <w:rFonts w:hint="default" w:ascii="Wingdings" w:hAnsi="Wingdings"/>
      </w:rPr>
    </w:lvl>
    <w:lvl w:ilvl="8" w:tentative="0">
      <w:start w:val="1"/>
      <w:numFmt w:val="bullet"/>
      <w:lvlText w:val=""/>
      <w:lvlJc w:val="left"/>
      <w:pPr>
        <w:ind w:left="5481" w:hanging="420"/>
      </w:pPr>
      <w:rPr>
        <w:rFonts w:hint="default" w:ascii="Wingdings" w:hAnsi="Wingdings"/>
      </w:rPr>
    </w:lvl>
  </w:abstractNum>
  <w:abstractNum w:abstractNumId="15">
    <w:nsid w:val="27727B63"/>
    <w:multiLevelType w:val="multilevel"/>
    <w:tmpl w:val="27727B63"/>
    <w:lvl w:ilvl="0" w:tentative="0">
      <w:start w:val="1"/>
      <w:numFmt w:val="bullet"/>
      <w:pStyle w:val="214"/>
      <w:lvlText w:val=""/>
      <w:lvlJc w:val="left"/>
      <w:pPr>
        <w:tabs>
          <w:tab w:val="left" w:pos="454"/>
        </w:tabs>
        <w:ind w:left="454" w:hanging="284"/>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41C973A7"/>
    <w:multiLevelType w:val="multilevel"/>
    <w:tmpl w:val="41C973A7"/>
    <w:lvl w:ilvl="0" w:tentative="0">
      <w:start w:val="1"/>
      <w:numFmt w:val="decimal"/>
      <w:pStyle w:val="222"/>
      <w:suff w:val="space"/>
      <w:lvlText w:val="图%1"/>
      <w:lvlJc w:val="left"/>
      <w:pPr>
        <w:ind w:left="1701" w:firstLine="0"/>
      </w:pPr>
      <w:rPr>
        <w:rFonts w:hint="default" w:ascii="Times New Roman" w:hAnsi="Times New Roman" w:eastAsia="黑体" w:cs="Book Antiqua"/>
        <w:b w:val="0"/>
        <w:bCs/>
        <w:i w:val="0"/>
        <w:iCs w:val="0"/>
        <w:sz w:val="21"/>
        <w:szCs w:val="21"/>
        <w:u w:val="no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41C973A8"/>
    <w:multiLevelType w:val="multilevel"/>
    <w:tmpl w:val="41C973A8"/>
    <w:lvl w:ilvl="0" w:tentative="0">
      <w:start w:val="1"/>
      <w:numFmt w:val="decimal"/>
      <w:pStyle w:val="244"/>
      <w:suff w:val="space"/>
      <w:lvlText w:val="表%1"/>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463C3DB5"/>
    <w:multiLevelType w:val="multilevel"/>
    <w:tmpl w:val="463C3DB5"/>
    <w:lvl w:ilvl="0" w:tentative="0">
      <w:start w:val="1"/>
      <w:numFmt w:val="decimal"/>
      <w:pStyle w:val="22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46A27173"/>
    <w:multiLevelType w:val="multilevel"/>
    <w:tmpl w:val="46A27173"/>
    <w:lvl w:ilvl="0" w:tentative="0">
      <w:start w:val="1"/>
      <w:numFmt w:val="decimal"/>
      <w:lvlText w:val="%1."/>
      <w:lvlJc w:val="left"/>
      <w:pPr>
        <w:ind w:left="2121" w:hanging="420"/>
      </w:pPr>
    </w:lvl>
    <w:lvl w:ilvl="1" w:tentative="0">
      <w:start w:val="1"/>
      <w:numFmt w:val="lowerLetter"/>
      <w:lvlText w:val="%2)"/>
      <w:lvlJc w:val="left"/>
      <w:pPr>
        <w:ind w:left="2541" w:hanging="420"/>
      </w:pPr>
    </w:lvl>
    <w:lvl w:ilvl="2" w:tentative="0">
      <w:start w:val="1"/>
      <w:numFmt w:val="lowerRoman"/>
      <w:lvlText w:val="%3."/>
      <w:lvlJc w:val="right"/>
      <w:pPr>
        <w:ind w:left="2961" w:hanging="420"/>
      </w:pPr>
    </w:lvl>
    <w:lvl w:ilvl="3" w:tentative="0">
      <w:start w:val="1"/>
      <w:numFmt w:val="decimal"/>
      <w:lvlText w:val="%4."/>
      <w:lvlJc w:val="left"/>
      <w:pPr>
        <w:ind w:left="3381" w:hanging="420"/>
      </w:pPr>
    </w:lvl>
    <w:lvl w:ilvl="4" w:tentative="0">
      <w:start w:val="1"/>
      <w:numFmt w:val="lowerLetter"/>
      <w:lvlText w:val="%5)"/>
      <w:lvlJc w:val="left"/>
      <w:pPr>
        <w:ind w:left="3801" w:hanging="420"/>
      </w:pPr>
    </w:lvl>
    <w:lvl w:ilvl="5" w:tentative="0">
      <w:start w:val="1"/>
      <w:numFmt w:val="lowerRoman"/>
      <w:lvlText w:val="%6."/>
      <w:lvlJc w:val="right"/>
      <w:pPr>
        <w:ind w:left="4221" w:hanging="420"/>
      </w:pPr>
    </w:lvl>
    <w:lvl w:ilvl="6" w:tentative="0">
      <w:start w:val="1"/>
      <w:numFmt w:val="decimal"/>
      <w:lvlText w:val="%7."/>
      <w:lvlJc w:val="left"/>
      <w:pPr>
        <w:ind w:left="4641" w:hanging="420"/>
      </w:pPr>
    </w:lvl>
    <w:lvl w:ilvl="7" w:tentative="0">
      <w:start w:val="1"/>
      <w:numFmt w:val="lowerLetter"/>
      <w:lvlText w:val="%8)"/>
      <w:lvlJc w:val="left"/>
      <w:pPr>
        <w:ind w:left="5061" w:hanging="420"/>
      </w:pPr>
    </w:lvl>
    <w:lvl w:ilvl="8" w:tentative="0">
      <w:start w:val="1"/>
      <w:numFmt w:val="lowerRoman"/>
      <w:lvlText w:val="%9."/>
      <w:lvlJc w:val="right"/>
      <w:pPr>
        <w:ind w:left="5481" w:hanging="420"/>
      </w:pPr>
    </w:lvl>
  </w:abstractNum>
  <w:abstractNum w:abstractNumId="20">
    <w:nsid w:val="4DDA66D1"/>
    <w:multiLevelType w:val="multilevel"/>
    <w:tmpl w:val="4DDA66D1"/>
    <w:lvl w:ilvl="0" w:tentative="0">
      <w:start w:val="1"/>
      <w:numFmt w:val="upperLetter"/>
      <w:pStyle w:val="154"/>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55"/>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56"/>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pStyle w:val="157"/>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pStyle w:val="158"/>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pStyle w:val="242"/>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pStyle w:val="241"/>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22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pStyle w:val="243"/>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63156163"/>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22">
    <w:nsid w:val="667437AC"/>
    <w:multiLevelType w:val="multilevel"/>
    <w:tmpl w:val="667437AC"/>
    <w:lvl w:ilvl="0" w:tentative="0">
      <w:start w:val="1"/>
      <w:numFmt w:val="bullet"/>
      <w:pStyle w:val="23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E230785"/>
    <w:multiLevelType w:val="multilevel"/>
    <w:tmpl w:val="6E230785"/>
    <w:lvl w:ilvl="0" w:tentative="0">
      <w:start w:val="1"/>
      <w:numFmt w:val="bullet"/>
      <w:pStyle w:val="181"/>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lowerLetter"/>
      <w:pStyle w:val="183"/>
      <w:lvlText w:val="%2."/>
      <w:lvlJc w:val="left"/>
      <w:pPr>
        <w:tabs>
          <w:tab w:val="left" w:pos="284"/>
        </w:tabs>
        <w:ind w:left="568" w:hanging="284"/>
      </w:pPr>
      <w:rPr>
        <w:rFonts w:hint="default" w:ascii="Times New Roman" w:hAnsi="Times New Roman" w:cs="Book Antiqua"/>
        <w:b w:val="0"/>
        <w:bCs/>
        <w:i w:val="0"/>
        <w:iCs w:val="0"/>
        <w:sz w:val="21"/>
        <w:szCs w:val="21"/>
        <w:u w:val="none"/>
      </w:rPr>
    </w:lvl>
    <w:lvl w:ilvl="2" w:tentative="0">
      <w:start w:val="1"/>
      <w:numFmt w:val="bullet"/>
      <w:pStyle w:val="182"/>
      <w:lvlText w:val="−"/>
      <w:lvlJc w:val="left"/>
      <w:pPr>
        <w:tabs>
          <w:tab w:val="left" w:pos="568"/>
        </w:tabs>
        <w:ind w:left="568" w:hanging="284"/>
      </w:pPr>
      <w:rPr>
        <w:rFonts w:hint="default" w:ascii="Times New Roman" w:hAnsi="Times New Roman" w:cs="Times New Roman"/>
        <w:sz w:val="16"/>
        <w:szCs w:val="16"/>
      </w:rPr>
    </w:lvl>
    <w:lvl w:ilvl="3" w:tentative="0">
      <w:start w:val="1"/>
      <w:numFmt w:val="decimal"/>
      <w:pStyle w:val="184"/>
      <w:lvlText w:val="%4."/>
      <w:lvlJc w:val="left"/>
      <w:pPr>
        <w:tabs>
          <w:tab w:val="left" w:pos="284"/>
        </w:tabs>
        <w:ind w:left="568" w:hanging="284"/>
      </w:pPr>
      <w:rPr>
        <w:rFonts w:hint="default" w:ascii="Times New Roman" w:hAnsi="Times New Roman" w:cs="Book Antiqua"/>
        <w:b w:val="0"/>
        <w:bCs/>
        <w:i w:val="0"/>
        <w:iCs w:val="0"/>
        <w:sz w:val="21"/>
        <w:szCs w:val="21"/>
        <w:u w:val="none"/>
      </w:rPr>
    </w:lvl>
    <w:lvl w:ilvl="4" w:tentative="0">
      <w:start w:val="1"/>
      <w:numFmt w:val="bullet"/>
      <w:pStyle w:val="185"/>
      <w:lvlText w:val=""/>
      <w:lvlJc w:val="left"/>
      <w:pPr>
        <w:tabs>
          <w:tab w:val="left" w:pos="568"/>
        </w:tabs>
        <w:ind w:left="568" w:hanging="284"/>
      </w:pPr>
      <w:rPr>
        <w:rFonts w:hint="default" w:ascii="Wingdings" w:hAnsi="Wingdings" w:eastAsia="宋体"/>
        <w:b w:val="0"/>
        <w:i w:val="0"/>
        <w:color w:val="auto"/>
        <w:position w:val="3"/>
        <w:sz w:val="13"/>
        <w:szCs w:val="13"/>
      </w:rPr>
    </w:lvl>
    <w:lvl w:ilvl="5" w:tentative="0">
      <w:start w:val="1"/>
      <w:numFmt w:val="decimal"/>
      <w:pStyle w:val="202"/>
      <w:lvlText w:val="%6."/>
      <w:lvlJc w:val="left"/>
      <w:pPr>
        <w:tabs>
          <w:tab w:val="left" w:pos="1985"/>
        </w:tabs>
        <w:ind w:left="1985" w:hanging="284"/>
      </w:pPr>
      <w:rPr>
        <w:rFonts w:hint="default" w:ascii="Times New Roman" w:hAnsi="Times New Roman" w:cs="Book Antiqua"/>
        <w:color w:val="auto"/>
        <w:spacing w:val="0"/>
        <w:w w:val="100"/>
        <w:position w:val="1"/>
        <w:sz w:val="21"/>
        <w:szCs w:val="21"/>
      </w:rPr>
    </w:lvl>
    <w:lvl w:ilvl="6" w:tentative="0">
      <w:start w:val="1"/>
      <w:numFmt w:val="decimal"/>
      <w:pStyle w:val="233"/>
      <w:lvlText w:val="%7."/>
      <w:lvlJc w:val="left"/>
      <w:pPr>
        <w:tabs>
          <w:tab w:val="left" w:pos="2359"/>
        </w:tabs>
        <w:ind w:left="2359" w:hanging="284"/>
      </w:pPr>
      <w:rPr>
        <w:rFonts w:hint="default" w:ascii="Times New Roman" w:hAnsi="Times New Roman" w:cs="Book Antiqua"/>
        <w:color w:val="auto"/>
        <w:spacing w:val="0"/>
        <w:w w:val="100"/>
        <w:position w:val="1"/>
        <w:sz w:val="18"/>
        <w:szCs w:val="18"/>
      </w:rPr>
    </w:lvl>
    <w:lvl w:ilvl="7" w:tentative="0">
      <w:start w:val="1"/>
      <w:numFmt w:val="decimal"/>
      <w:pStyle w:val="215"/>
      <w:lvlText w:val="%8."/>
      <w:lvlJc w:val="left"/>
      <w:pPr>
        <w:tabs>
          <w:tab w:val="left" w:pos="454"/>
        </w:tabs>
        <w:ind w:left="454" w:hanging="284"/>
      </w:pPr>
      <w:rPr>
        <w:rFonts w:hint="default" w:ascii="Times New Roman" w:hAnsi="Times New Roman" w:cs="Book Antiqua"/>
        <w:color w:val="auto"/>
        <w:spacing w:val="0"/>
        <w:w w:val="100"/>
        <w:position w:val="1"/>
        <w:sz w:val="18"/>
        <w:szCs w:val="18"/>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7F773C35"/>
    <w:multiLevelType w:val="multilevel"/>
    <w:tmpl w:val="7F773C35"/>
    <w:lvl w:ilvl="0" w:tentative="0">
      <w:start w:val="1"/>
      <w:numFmt w:val="decimal"/>
      <w:pStyle w:val="187"/>
      <w:lvlText w:val="%1."/>
      <w:lvlJc w:val="left"/>
      <w:pPr>
        <w:tabs>
          <w:tab w:val="left" w:pos="2126"/>
        </w:tabs>
        <w:ind w:left="2126" w:hanging="425"/>
      </w:pPr>
      <w:rPr>
        <w:rFonts w:hint="default" w:ascii="Times New Roman" w:hAnsi="Times New Roman" w:cs="Book Antiqua"/>
        <w:b w:val="0"/>
        <w:bCs/>
        <w:i w:val="0"/>
        <w:iCs w:val="0"/>
        <w:sz w:val="21"/>
        <w:szCs w:val="21"/>
        <w:u w:val="none"/>
      </w:rPr>
    </w:lvl>
    <w:lvl w:ilvl="1" w:tentative="0">
      <w:start w:val="1"/>
      <w:numFmt w:val="lowerLetter"/>
      <w:pStyle w:val="188"/>
      <w:lvlText w:val="%2."/>
      <w:lvlJc w:val="left"/>
      <w:pPr>
        <w:tabs>
          <w:tab w:val="left" w:pos="2551"/>
        </w:tabs>
        <w:ind w:left="2551" w:hanging="425"/>
      </w:pPr>
      <w:rPr>
        <w:rFonts w:hint="default" w:ascii="Times New Roman" w:hAnsi="Times New Roman" w:cs="Book Antiqua"/>
        <w:b w:val="0"/>
        <w:bCs/>
        <w:i w:val="0"/>
        <w:iCs w:val="0"/>
        <w:sz w:val="21"/>
        <w:szCs w:val="21"/>
        <w:u w:val="none"/>
      </w:rPr>
    </w:lvl>
    <w:lvl w:ilvl="2" w:tentative="0">
      <w:start w:val="1"/>
      <w:numFmt w:val="lowerRoman"/>
      <w:pStyle w:val="189"/>
      <w:lvlText w:val="%3."/>
      <w:lvlJc w:val="left"/>
      <w:pPr>
        <w:tabs>
          <w:tab w:val="left" w:pos="2976"/>
        </w:tabs>
        <w:ind w:left="2976" w:hanging="425"/>
      </w:pPr>
      <w:rPr>
        <w:rFonts w:hint="default" w:ascii="Times New Roman" w:hAnsi="Times New Roman" w:cs="Book Antiqua"/>
        <w:b w:val="0"/>
        <w:bCs/>
        <w:i w:val="0"/>
        <w:iCs w:val="0"/>
        <w:sz w:val="21"/>
        <w:szCs w:val="21"/>
        <w:u w:val="none"/>
      </w:rPr>
    </w:lvl>
    <w:lvl w:ilvl="3" w:tentative="0">
      <w:start w:val="1"/>
      <w:numFmt w:val="decimal"/>
      <w:pStyle w:val="190"/>
      <w:lvlText w:val="%4)"/>
      <w:lvlJc w:val="left"/>
      <w:pPr>
        <w:tabs>
          <w:tab w:val="left" w:pos="3401"/>
        </w:tabs>
        <w:ind w:left="3401" w:hanging="425"/>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1260"/>
        </w:tabs>
        <w:ind w:left="1260" w:hanging="420"/>
      </w:pPr>
      <w:rPr>
        <w:rFonts w:hint="default" w:ascii="Wingdings" w:hAnsi="Wingdings"/>
      </w:rPr>
    </w:lvl>
    <w:lvl w:ilvl="5" w:tentative="0">
      <w:start w:val="1"/>
      <w:numFmt w:val="bullet"/>
      <w:lvlText w:val=""/>
      <w:lvlJc w:val="left"/>
      <w:pPr>
        <w:tabs>
          <w:tab w:val="left" w:pos="1680"/>
        </w:tabs>
        <w:ind w:left="1680" w:hanging="420"/>
      </w:pPr>
      <w:rPr>
        <w:rFonts w:hint="default" w:ascii="Wingdings" w:hAnsi="Wingdings"/>
      </w:rPr>
    </w:lvl>
    <w:lvl w:ilvl="6" w:tentative="0">
      <w:start w:val="1"/>
      <w:numFmt w:val="bullet"/>
      <w:lvlText w:val=""/>
      <w:lvlJc w:val="left"/>
      <w:pPr>
        <w:tabs>
          <w:tab w:val="left" w:pos="2100"/>
        </w:tabs>
        <w:ind w:left="2100" w:hanging="420"/>
      </w:pPr>
      <w:rPr>
        <w:rFonts w:hint="default" w:ascii="Wingdings" w:hAnsi="Wingdings"/>
      </w:rPr>
    </w:lvl>
    <w:lvl w:ilvl="7" w:tentative="0">
      <w:start w:val="1"/>
      <w:numFmt w:val="bullet"/>
      <w:lvlText w:val=""/>
      <w:lvlJc w:val="left"/>
      <w:pPr>
        <w:tabs>
          <w:tab w:val="left" w:pos="2520"/>
        </w:tabs>
        <w:ind w:left="2520" w:hanging="420"/>
      </w:pPr>
      <w:rPr>
        <w:rFonts w:hint="default" w:ascii="Wingdings" w:hAnsi="Wingdings"/>
      </w:rPr>
    </w:lvl>
    <w:lvl w:ilvl="8" w:tentative="0">
      <w:start w:val="1"/>
      <w:numFmt w:val="decimal"/>
      <w:lvlRestart w:val="0"/>
      <w:lvlText w:val="%9."/>
      <w:lvlJc w:val="left"/>
      <w:pPr>
        <w:tabs>
          <w:tab w:val="left" w:pos="284"/>
        </w:tabs>
        <w:ind w:left="284" w:hanging="284"/>
      </w:pPr>
      <w:rPr>
        <w:rFonts w:hint="eastAsia"/>
      </w:rPr>
    </w:lvl>
  </w:abstractNum>
  <w:num w:numId="1">
    <w:abstractNumId w:val="12"/>
  </w:num>
  <w:num w:numId="2">
    <w:abstractNumId w:val="21"/>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20"/>
  </w:num>
  <w:num w:numId="14">
    <w:abstractNumId w:val="13"/>
  </w:num>
  <w:num w:numId="15">
    <w:abstractNumId w:val="23"/>
  </w:num>
  <w:num w:numId="16">
    <w:abstractNumId w:val="24"/>
  </w:num>
  <w:num w:numId="17">
    <w:abstractNumId w:val="10"/>
  </w:num>
  <w:num w:numId="18">
    <w:abstractNumId w:val="11"/>
  </w:num>
  <w:num w:numId="19">
    <w:abstractNumId w:val="15"/>
  </w:num>
  <w:num w:numId="20">
    <w:abstractNumId w:val="16"/>
  </w:num>
  <w:num w:numId="21">
    <w:abstractNumId w:val="18"/>
  </w:num>
  <w:num w:numId="22">
    <w:abstractNumId w:val="22"/>
  </w:num>
  <w:num w:numId="23">
    <w:abstractNumId w:val="17"/>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NotTrackMoves/>
  <w:documentProtection w:enforcement="0"/>
  <w:defaultTabStop w:val="420"/>
  <w:evenAndOddHeaders w:val="1"/>
  <w:drawingGridHorizontalSpacing w:val="105"/>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7652"/>
    <w:rsid w:val="00007F97"/>
    <w:rsid w:val="00063312"/>
    <w:rsid w:val="0010619A"/>
    <w:rsid w:val="00142543"/>
    <w:rsid w:val="00146FAC"/>
    <w:rsid w:val="001C2E5A"/>
    <w:rsid w:val="001C46D8"/>
    <w:rsid w:val="001C5C98"/>
    <w:rsid w:val="00277CF8"/>
    <w:rsid w:val="00296936"/>
    <w:rsid w:val="00337543"/>
    <w:rsid w:val="00337A9E"/>
    <w:rsid w:val="003B4623"/>
    <w:rsid w:val="003C4106"/>
    <w:rsid w:val="004B066C"/>
    <w:rsid w:val="004E6D4A"/>
    <w:rsid w:val="004E793E"/>
    <w:rsid w:val="00517652"/>
    <w:rsid w:val="00531669"/>
    <w:rsid w:val="00573E2D"/>
    <w:rsid w:val="00581162"/>
    <w:rsid w:val="005B4EF4"/>
    <w:rsid w:val="005D0C28"/>
    <w:rsid w:val="005E4BF2"/>
    <w:rsid w:val="00632E55"/>
    <w:rsid w:val="00655E11"/>
    <w:rsid w:val="00690F56"/>
    <w:rsid w:val="00693520"/>
    <w:rsid w:val="006E3876"/>
    <w:rsid w:val="00772496"/>
    <w:rsid w:val="007A7699"/>
    <w:rsid w:val="007B7D4C"/>
    <w:rsid w:val="00816641"/>
    <w:rsid w:val="00887319"/>
    <w:rsid w:val="00895604"/>
    <w:rsid w:val="008C07F8"/>
    <w:rsid w:val="00956365"/>
    <w:rsid w:val="0096130C"/>
    <w:rsid w:val="00964F4E"/>
    <w:rsid w:val="00977D3B"/>
    <w:rsid w:val="00977F2B"/>
    <w:rsid w:val="00981A11"/>
    <w:rsid w:val="00990A30"/>
    <w:rsid w:val="009B0626"/>
    <w:rsid w:val="009C5097"/>
    <w:rsid w:val="009D3316"/>
    <w:rsid w:val="009D4B33"/>
    <w:rsid w:val="00A03B95"/>
    <w:rsid w:val="00A131AE"/>
    <w:rsid w:val="00A23F17"/>
    <w:rsid w:val="00A660F7"/>
    <w:rsid w:val="00A70CE1"/>
    <w:rsid w:val="00A91484"/>
    <w:rsid w:val="00AA194E"/>
    <w:rsid w:val="00B44A93"/>
    <w:rsid w:val="00BE4E32"/>
    <w:rsid w:val="00BF2FCD"/>
    <w:rsid w:val="00C06FC6"/>
    <w:rsid w:val="00C73BD9"/>
    <w:rsid w:val="00C7546D"/>
    <w:rsid w:val="00D034A3"/>
    <w:rsid w:val="00DD68B9"/>
    <w:rsid w:val="00DE5B9A"/>
    <w:rsid w:val="00E0257E"/>
    <w:rsid w:val="00E31B0A"/>
    <w:rsid w:val="00E56A4C"/>
    <w:rsid w:val="00EB7552"/>
    <w:rsid w:val="00F53142"/>
    <w:rsid w:val="00F7423B"/>
    <w:rsid w:val="00FD7807"/>
    <w:rsid w:val="156A6DCB"/>
    <w:rsid w:val="4DA07AA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qFormat="1" w:unhideWhenUsed="0" w:uiPriority="0" w:semiHidden="0" w:name="index 3"/>
    <w:lsdException w:unhideWhenUsed="0" w:uiPriority="0" w:name="index 4"/>
    <w:lsdException w:unhideWhenUsed="0" w:uiPriority="0" w:name="index 5"/>
    <w:lsdException w:qFormat="1" w:unhideWhenUsed="0" w:uiPriority="0" w:name="index 6"/>
    <w:lsdException w:qFormat="1" w:unhideWhenUsed="0" w:uiPriority="0" w:name="index 7"/>
    <w:lsdException w:unhideWhenUsed="0" w:uiPriority="0" w:name="index 8"/>
    <w:lsdException w:qFormat="1" w:unhideWhenUsed="0" w:uiPriority="0" w:name="index 9"/>
    <w:lsdException w:unhideWhenUsed="0" w:uiPriority="39" w:semiHidden="0" w:name="toc 1"/>
    <w:lsdException w:unhideWhenUsed="0" w:uiPriority="39" w:semiHidden="0" w:name="toc 2"/>
    <w:lsdException w:unhideWhenUsed="0" w:uiPriority="0" w:name="toc 3"/>
    <w:lsdException w:unhideWhenUsed="0" w:uiPriority="0" w:name="toc 4"/>
    <w:lsdException w:qFormat="1"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nhideWhenUsed="0" w:uiPriority="0" w:name="Normal Indent"/>
    <w:lsdException w:qFormat="1" w:unhideWhenUsed="0" w:uiPriority="0" w:name="footnote text"/>
    <w:lsdException w:unhideWhenUsed="0" w:uiPriority="0" w:name="annotation text"/>
    <w:lsdException w:qFormat="1" w:unhideWhenUsed="0" w:uiPriority="0" w:semiHidden="0" w:name="header"/>
    <w:lsdException w:qFormat="1" w:unhideWhenUsed="0" w:uiPriority="0" w:name="footer"/>
    <w:lsdException w:unhideWhenUsed="0" w:uiPriority="0" w:name="index heading"/>
    <w:lsdException w:qFormat="1" w:unhideWhenUsed="0" w:uiPriority="0" w:semiHidden="0" w:name="caption"/>
    <w:lsdException w:unhideWhenUsed="0" w:uiPriority="0" w:name="table of figures"/>
    <w:lsdException w:unhideWhenUsed="0" w:uiPriority="0" w:name="envelope address"/>
    <w:lsdException w:qFormat="1"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qFormat="1" w:unhideWhenUsed="0" w:uiPriority="0" w:name="table of authorities"/>
    <w:lsdException w:unhideWhenUsed="0" w:uiPriority="0" w:name="macro"/>
    <w:lsdException w:unhideWhenUsed="0" w:uiPriority="0" w:name="toa heading"/>
    <w:lsdException w:qFormat="1"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qFormat="1"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semiHidden="0" w:name="Title"/>
    <w:lsdException w:unhideWhenUsed="0" w:uiPriority="0" w:name="Closing"/>
    <w:lsdException w:unhideWhenUsed="0" w:uiPriority="0" w:name="Signature"/>
    <w:lsdException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qFormat="1" w:unhideWhenUsed="0" w:uiPriority="0" w:name="List Continue 4"/>
    <w:lsdException w:unhideWhenUsed="0" w:uiPriority="0" w:name="List Continue 5"/>
    <w:lsdException w:unhideWhenUsed="0" w:uiPriority="0" w:name="Message Header"/>
    <w:lsdException w:qFormat="1" w:unhideWhenUsed="0" w:uiPriority="0" w:semiHidden="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name="Table Grid"/>
    <w:lsdException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hint="eastAsia" w:ascii="Times New Roman" w:hAnsi="Times New Roman" w:eastAsia="宋体" w:cs="Arial"/>
      <w:kern w:val="2"/>
      <w:sz w:val="21"/>
      <w:szCs w:val="21"/>
      <w:lang w:val="en-US" w:eastAsia="zh-CN" w:bidi="ar-SA"/>
    </w:rPr>
  </w:style>
  <w:style w:type="paragraph" w:styleId="3">
    <w:name w:val="heading 1"/>
    <w:basedOn w:val="1"/>
    <w:next w:val="4"/>
    <w:qFormat/>
    <w:uiPriority w:val="0"/>
    <w:pPr>
      <w:keepNext/>
      <w:numPr>
        <w:ilvl w:val="0"/>
        <w:numId w:val="1"/>
      </w:numPr>
      <w:pBdr>
        <w:bottom w:val="single" w:color="auto" w:sz="12" w:space="1"/>
      </w:pBdr>
      <w:spacing w:before="1600" w:after="800"/>
      <w:jc w:val="right"/>
      <w:outlineLvl w:val="0"/>
    </w:pPr>
    <w:rPr>
      <w:rFonts w:ascii="Book Antiqua" w:hAnsi="Book Antiqua" w:eastAsia="黑体" w:cs="Book Antiqua"/>
      <w:b/>
      <w:bCs/>
      <w:sz w:val="44"/>
      <w:szCs w:val="44"/>
    </w:rPr>
  </w:style>
  <w:style w:type="paragraph" w:styleId="4">
    <w:name w:val="heading 2"/>
    <w:basedOn w:val="1"/>
    <w:next w:val="5"/>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qFormat/>
    <w:uiPriority w:val="0"/>
    <w:pPr>
      <w:keepNext/>
      <w:keepLines/>
      <w:numPr>
        <w:ilvl w:val="2"/>
        <w:numId w:val="1"/>
      </w:numPr>
      <w:spacing w:before="200"/>
      <w:outlineLvl w:val="2"/>
    </w:pPr>
    <w:rPr>
      <w:rFonts w:ascii="Book Antiqua" w:hAnsi="Book Antiqua" w:eastAsia="黑体" w:cs="宋体"/>
      <w:kern w:val="0"/>
      <w:sz w:val="32"/>
      <w:szCs w:val="32"/>
    </w:rPr>
  </w:style>
  <w:style w:type="paragraph" w:styleId="6">
    <w:name w:val="heading 4"/>
    <w:basedOn w:val="1"/>
    <w:next w:val="1"/>
    <w:qFormat/>
    <w:uiPriority w:val="0"/>
    <w:pPr>
      <w:keepNext/>
      <w:keepLines/>
      <w:numPr>
        <w:ilvl w:val="3"/>
        <w:numId w:val="1"/>
      </w:numPr>
      <w:outlineLvl w:val="3"/>
    </w:pPr>
    <w:rPr>
      <w:rFonts w:ascii="Book Antiqua" w:hAnsi="Book Antiqua" w:eastAsia="黑体" w:cs="宋体"/>
      <w:kern w:val="0"/>
      <w:sz w:val="28"/>
      <w:szCs w:val="28"/>
    </w:rPr>
  </w:style>
  <w:style w:type="paragraph" w:styleId="7">
    <w:name w:val="heading 5"/>
    <w:basedOn w:val="1"/>
    <w:next w:val="1"/>
    <w:qFormat/>
    <w:uiPriority w:val="0"/>
    <w:pPr>
      <w:keepNext/>
      <w:keepLines/>
      <w:numPr>
        <w:ilvl w:val="4"/>
        <w:numId w:val="1"/>
      </w:numPr>
      <w:outlineLvl w:val="4"/>
    </w:pPr>
    <w:rPr>
      <w:rFonts w:ascii="Book Antiqua" w:hAnsi="Book Antiqua" w:eastAsia="黑体" w:cs="宋体"/>
      <w:kern w:val="0"/>
      <w:sz w:val="24"/>
      <w:szCs w:val="24"/>
    </w:rPr>
  </w:style>
  <w:style w:type="paragraph" w:styleId="8">
    <w:name w:val="heading 6"/>
    <w:basedOn w:val="1"/>
    <w:next w:val="1"/>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qFormat/>
    <w:uiPriority w:val="0"/>
    <w:pPr>
      <w:keepLines/>
      <w:numPr>
        <w:numId w:val="2"/>
      </w:numPr>
      <w:pBdr>
        <w:bottom w:val="single" w:color="auto" w:sz="4" w:space="1"/>
      </w:pBdr>
      <w:topLinePunct w:val="0"/>
      <w:outlineLvl w:val="6"/>
    </w:pPr>
    <w:rPr>
      <w:bCs w:val="0"/>
    </w:rPr>
  </w:style>
  <w:style w:type="paragraph" w:styleId="10">
    <w:name w:val="heading 8"/>
    <w:basedOn w:val="4"/>
    <w:next w:val="11"/>
    <w:qFormat/>
    <w:uiPriority w:val="0"/>
    <w:pPr>
      <w:numPr>
        <w:numId w:val="2"/>
      </w:numPr>
      <w:topLinePunct w:val="0"/>
      <w:spacing w:before="200"/>
      <w:outlineLvl w:val="7"/>
    </w:pPr>
    <w:rPr>
      <w:rFonts w:cs="Times New Roman"/>
    </w:rPr>
  </w:style>
  <w:style w:type="paragraph" w:styleId="11">
    <w:name w:val="heading 9"/>
    <w:basedOn w:val="5"/>
    <w:next w:val="1"/>
    <w:qFormat/>
    <w:uiPriority w:val="0"/>
    <w:pPr>
      <w:numPr>
        <w:numId w:val="2"/>
      </w:numPr>
      <w:topLinePunct w:val="0"/>
      <w:outlineLvl w:val="8"/>
    </w:pPr>
    <w:rPr>
      <w:rFonts w:cs="Times New Roman"/>
    </w:rPr>
  </w:style>
  <w:style w:type="character" w:default="1" w:styleId="134">
    <w:name w:val="Default Paragraph Font"/>
    <w:semiHidden/>
    <w:unhideWhenUsed/>
    <w:uiPriority w:val="1"/>
  </w:style>
  <w:style w:type="table" w:default="1" w:styleId="89">
    <w:name w:val="Normal Table"/>
    <w:semiHidden/>
    <w:unhideWhenUsed/>
    <w:qFormat/>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semiHidden/>
    <w:uiPriority w:val="0"/>
    <w:pPr>
      <w:ind w:left="400" w:leftChars="400" w:hanging="200" w:hangingChars="200"/>
    </w:pPr>
  </w:style>
  <w:style w:type="paragraph" w:styleId="13">
    <w:name w:val="toc 7"/>
    <w:basedOn w:val="1"/>
    <w:next w:val="1"/>
    <w:semiHidden/>
    <w:qFormat/>
    <w:uiPriority w:val="0"/>
    <w:pPr>
      <w:ind w:left="2520"/>
    </w:pPr>
    <w:rPr>
      <w:sz w:val="24"/>
    </w:rPr>
  </w:style>
  <w:style w:type="paragraph" w:styleId="14">
    <w:name w:val="List Number 2"/>
    <w:basedOn w:val="1"/>
    <w:semiHidden/>
    <w:uiPriority w:val="0"/>
    <w:pPr>
      <w:numPr>
        <w:ilvl w:val="0"/>
        <w:numId w:val="3"/>
      </w:numPr>
    </w:pPr>
  </w:style>
  <w:style w:type="paragraph" w:styleId="15">
    <w:name w:val="table of authorities"/>
    <w:basedOn w:val="1"/>
    <w:next w:val="1"/>
    <w:semiHidden/>
    <w:qFormat/>
    <w:uiPriority w:val="0"/>
    <w:pPr>
      <w:ind w:left="420"/>
    </w:pPr>
  </w:style>
  <w:style w:type="paragraph" w:styleId="16">
    <w:name w:val="Note Heading"/>
    <w:basedOn w:val="1"/>
    <w:next w:val="1"/>
    <w:semiHidden/>
    <w:uiPriority w:val="0"/>
    <w:pPr>
      <w:jc w:val="center"/>
    </w:pPr>
  </w:style>
  <w:style w:type="paragraph" w:styleId="17">
    <w:name w:val="List Bullet 4"/>
    <w:basedOn w:val="1"/>
    <w:semiHidden/>
    <w:qFormat/>
    <w:uiPriority w:val="0"/>
    <w:pPr>
      <w:numPr>
        <w:ilvl w:val="0"/>
        <w:numId w:val="4"/>
      </w:numPr>
    </w:pPr>
  </w:style>
  <w:style w:type="paragraph" w:styleId="18">
    <w:name w:val="index 8"/>
    <w:basedOn w:val="1"/>
    <w:next w:val="1"/>
    <w:semiHidden/>
    <w:uiPriority w:val="0"/>
    <w:pPr>
      <w:ind w:left="1680" w:hanging="210"/>
    </w:pPr>
    <w:rPr>
      <w:sz w:val="20"/>
      <w:szCs w:val="20"/>
    </w:rPr>
  </w:style>
  <w:style w:type="paragraph" w:styleId="19">
    <w:name w:val="E-mail Signature"/>
    <w:basedOn w:val="1"/>
    <w:semiHidden/>
    <w:uiPriority w:val="0"/>
  </w:style>
  <w:style w:type="paragraph" w:styleId="20">
    <w:name w:val="List Number"/>
    <w:basedOn w:val="1"/>
    <w:semiHidden/>
    <w:uiPriority w:val="0"/>
    <w:pPr>
      <w:numPr>
        <w:ilvl w:val="0"/>
        <w:numId w:val="5"/>
      </w:numPr>
    </w:pPr>
  </w:style>
  <w:style w:type="paragraph" w:styleId="21">
    <w:name w:val="Normal Indent"/>
    <w:basedOn w:val="1"/>
    <w:semiHidden/>
    <w:uiPriority w:val="0"/>
    <w:pPr>
      <w:ind w:firstLine="200" w:firstLineChars="200"/>
    </w:pPr>
  </w:style>
  <w:style w:type="paragraph" w:styleId="22">
    <w:name w:val="caption"/>
    <w:basedOn w:val="1"/>
    <w:next w:val="1"/>
    <w:qFormat/>
    <w:uiPriority w:val="0"/>
    <w:pPr>
      <w:spacing w:before="152"/>
    </w:pPr>
    <w:rPr>
      <w:rFonts w:ascii="Arial" w:hAnsi="Arial" w:eastAsia="黑体"/>
      <w:sz w:val="20"/>
      <w:szCs w:val="20"/>
    </w:rPr>
  </w:style>
  <w:style w:type="paragraph" w:styleId="23">
    <w:name w:val="index 5"/>
    <w:basedOn w:val="1"/>
    <w:next w:val="1"/>
    <w:semiHidden/>
    <w:uiPriority w:val="0"/>
    <w:pPr>
      <w:ind w:left="1050" w:hanging="210"/>
    </w:pPr>
    <w:rPr>
      <w:sz w:val="20"/>
      <w:szCs w:val="20"/>
    </w:rPr>
  </w:style>
  <w:style w:type="paragraph" w:styleId="24">
    <w:name w:val="List Bullet"/>
    <w:basedOn w:val="1"/>
    <w:semiHidden/>
    <w:uiPriority w:val="0"/>
    <w:pPr>
      <w:numPr>
        <w:ilvl w:val="0"/>
        <w:numId w:val="6"/>
      </w:numPr>
    </w:pPr>
  </w:style>
  <w:style w:type="paragraph" w:styleId="25">
    <w:name w:val="envelope address"/>
    <w:basedOn w:val="1"/>
    <w:semiHidden/>
    <w:uiPriority w:val="0"/>
    <w:pPr>
      <w:framePr w:w="7920" w:h="1980" w:hRule="exact" w:hSpace="180" w:wrap="around" w:vAnchor="margin" w:hAnchor="page" w:xAlign="center" w:yAlign="bottom"/>
      <w:ind w:left="1400" w:leftChars="1400"/>
    </w:pPr>
    <w:rPr>
      <w:rFonts w:ascii="Arial" w:hAnsi="Arial"/>
    </w:rPr>
  </w:style>
  <w:style w:type="paragraph" w:styleId="26">
    <w:name w:val="Document Map"/>
    <w:basedOn w:val="1"/>
    <w:semiHidden/>
    <w:qFormat/>
    <w:uiPriority w:val="0"/>
    <w:pPr>
      <w:shd w:val="clear" w:color="auto" w:fill="000080"/>
    </w:pPr>
  </w:style>
  <w:style w:type="paragraph" w:styleId="27">
    <w:name w:val="toa heading"/>
    <w:basedOn w:val="1"/>
    <w:next w:val="1"/>
    <w:semiHidden/>
    <w:uiPriority w:val="0"/>
    <w:pPr>
      <w:spacing w:before="120"/>
    </w:pPr>
    <w:rPr>
      <w:rFonts w:ascii="Arial" w:hAnsi="Arial"/>
    </w:rPr>
  </w:style>
  <w:style w:type="paragraph" w:styleId="28">
    <w:name w:val="annotation text"/>
    <w:basedOn w:val="1"/>
    <w:semiHidden/>
    <w:uiPriority w:val="0"/>
  </w:style>
  <w:style w:type="paragraph" w:styleId="29">
    <w:name w:val="index 6"/>
    <w:basedOn w:val="1"/>
    <w:next w:val="1"/>
    <w:semiHidden/>
    <w:qFormat/>
    <w:uiPriority w:val="0"/>
    <w:pPr>
      <w:ind w:left="1260" w:hanging="210"/>
    </w:pPr>
    <w:rPr>
      <w:sz w:val="20"/>
      <w:szCs w:val="20"/>
    </w:rPr>
  </w:style>
  <w:style w:type="paragraph" w:styleId="30">
    <w:name w:val="Salutation"/>
    <w:basedOn w:val="1"/>
    <w:next w:val="1"/>
    <w:semiHidden/>
    <w:uiPriority w:val="0"/>
  </w:style>
  <w:style w:type="paragraph" w:styleId="31">
    <w:name w:val="Body Text 3"/>
    <w:basedOn w:val="1"/>
    <w:semiHidden/>
    <w:uiPriority w:val="0"/>
    <w:pPr>
      <w:spacing w:after="120"/>
    </w:pPr>
    <w:rPr>
      <w:sz w:val="16"/>
      <w:szCs w:val="16"/>
    </w:rPr>
  </w:style>
  <w:style w:type="paragraph" w:styleId="32">
    <w:name w:val="Closing"/>
    <w:basedOn w:val="1"/>
    <w:semiHidden/>
    <w:uiPriority w:val="0"/>
    <w:pPr>
      <w:ind w:left="2100" w:leftChars="2100"/>
    </w:pPr>
  </w:style>
  <w:style w:type="paragraph" w:styleId="33">
    <w:name w:val="List Bullet 3"/>
    <w:basedOn w:val="1"/>
    <w:semiHidden/>
    <w:uiPriority w:val="0"/>
    <w:pPr>
      <w:numPr>
        <w:ilvl w:val="0"/>
        <w:numId w:val="7"/>
      </w:numPr>
    </w:pPr>
  </w:style>
  <w:style w:type="paragraph" w:styleId="34">
    <w:name w:val="Body Text"/>
    <w:basedOn w:val="1"/>
    <w:semiHidden/>
    <w:uiPriority w:val="0"/>
    <w:pPr>
      <w:spacing w:after="120"/>
    </w:pPr>
  </w:style>
  <w:style w:type="paragraph" w:styleId="35">
    <w:name w:val="Body Text Indent"/>
    <w:basedOn w:val="1"/>
    <w:semiHidden/>
    <w:uiPriority w:val="0"/>
    <w:pPr>
      <w:spacing w:after="120"/>
      <w:ind w:left="200" w:leftChars="200"/>
    </w:pPr>
  </w:style>
  <w:style w:type="paragraph" w:styleId="36">
    <w:name w:val="List Number 3"/>
    <w:basedOn w:val="1"/>
    <w:semiHidden/>
    <w:uiPriority w:val="0"/>
    <w:pPr>
      <w:numPr>
        <w:ilvl w:val="0"/>
        <w:numId w:val="8"/>
      </w:numPr>
    </w:pPr>
  </w:style>
  <w:style w:type="paragraph" w:styleId="37">
    <w:name w:val="List 2"/>
    <w:basedOn w:val="1"/>
    <w:semiHidden/>
    <w:uiPriority w:val="0"/>
    <w:pPr>
      <w:ind w:left="200" w:leftChars="200" w:hanging="200" w:hangingChars="200"/>
    </w:pPr>
  </w:style>
  <w:style w:type="paragraph" w:styleId="38">
    <w:name w:val="List Continue"/>
    <w:basedOn w:val="1"/>
    <w:semiHidden/>
    <w:uiPriority w:val="0"/>
    <w:pPr>
      <w:spacing w:after="120"/>
      <w:ind w:left="200" w:leftChars="200"/>
    </w:pPr>
  </w:style>
  <w:style w:type="paragraph" w:styleId="39">
    <w:name w:val="Block Text"/>
    <w:basedOn w:val="1"/>
    <w:semiHidden/>
    <w:uiPriority w:val="0"/>
    <w:pPr>
      <w:spacing w:after="120"/>
      <w:ind w:left="700" w:leftChars="700" w:right="700" w:rightChars="700"/>
    </w:pPr>
  </w:style>
  <w:style w:type="paragraph" w:styleId="40">
    <w:name w:val="List Bullet 2"/>
    <w:basedOn w:val="1"/>
    <w:semiHidden/>
    <w:uiPriority w:val="0"/>
    <w:pPr>
      <w:numPr>
        <w:ilvl w:val="0"/>
        <w:numId w:val="9"/>
      </w:numPr>
    </w:pPr>
  </w:style>
  <w:style w:type="paragraph" w:styleId="41">
    <w:name w:val="HTML Address"/>
    <w:basedOn w:val="1"/>
    <w:semiHidden/>
    <w:uiPriority w:val="0"/>
    <w:rPr>
      <w:i/>
      <w:iCs/>
    </w:rPr>
  </w:style>
  <w:style w:type="paragraph" w:styleId="42">
    <w:name w:val="index 4"/>
    <w:basedOn w:val="1"/>
    <w:next w:val="1"/>
    <w:semiHidden/>
    <w:uiPriority w:val="0"/>
    <w:pPr>
      <w:ind w:left="1260"/>
    </w:pPr>
  </w:style>
  <w:style w:type="paragraph" w:styleId="43">
    <w:name w:val="toc 5"/>
    <w:basedOn w:val="1"/>
    <w:next w:val="1"/>
    <w:semiHidden/>
    <w:qFormat/>
    <w:uiPriority w:val="0"/>
    <w:pPr>
      <w:spacing w:before="80" w:after="80"/>
      <w:ind w:left="0"/>
    </w:pPr>
    <w:rPr>
      <w:sz w:val="20"/>
      <w:szCs w:val="20"/>
    </w:rPr>
  </w:style>
  <w:style w:type="paragraph" w:styleId="44">
    <w:name w:val="toc 3"/>
    <w:basedOn w:val="1"/>
    <w:next w:val="1"/>
    <w:semiHidden/>
    <w:uiPriority w:val="0"/>
    <w:pPr>
      <w:spacing w:before="80" w:after="80"/>
      <w:ind w:left="0"/>
    </w:pPr>
    <w:rPr>
      <w:sz w:val="20"/>
      <w:szCs w:val="20"/>
    </w:rPr>
  </w:style>
  <w:style w:type="paragraph" w:styleId="45">
    <w:name w:val="Plain Text"/>
    <w:basedOn w:val="1"/>
    <w:semiHidden/>
    <w:uiPriority w:val="0"/>
    <w:rPr>
      <w:rFonts w:ascii="宋体" w:hAnsi="Courier New" w:cs="Courier New"/>
    </w:rPr>
  </w:style>
  <w:style w:type="paragraph" w:styleId="46">
    <w:name w:val="List Bullet 5"/>
    <w:basedOn w:val="1"/>
    <w:semiHidden/>
    <w:uiPriority w:val="0"/>
    <w:pPr>
      <w:numPr>
        <w:ilvl w:val="0"/>
        <w:numId w:val="10"/>
      </w:numPr>
    </w:pPr>
  </w:style>
  <w:style w:type="paragraph" w:styleId="47">
    <w:name w:val="List Number 4"/>
    <w:basedOn w:val="1"/>
    <w:semiHidden/>
    <w:uiPriority w:val="0"/>
    <w:pPr>
      <w:numPr>
        <w:ilvl w:val="0"/>
        <w:numId w:val="11"/>
      </w:numPr>
    </w:pPr>
  </w:style>
  <w:style w:type="paragraph" w:styleId="48">
    <w:name w:val="toc 8"/>
    <w:basedOn w:val="1"/>
    <w:next w:val="1"/>
    <w:semiHidden/>
    <w:uiPriority w:val="0"/>
    <w:pPr>
      <w:ind w:left="2940"/>
    </w:pPr>
    <w:rPr>
      <w:sz w:val="24"/>
    </w:rPr>
  </w:style>
  <w:style w:type="paragraph" w:styleId="49">
    <w:name w:val="index 3"/>
    <w:next w:val="1"/>
    <w:qFormat/>
    <w:uiPriority w:val="0"/>
    <w:pPr>
      <w:adjustRightInd w:val="0"/>
      <w:snapToGrid w:val="0"/>
      <w:ind w:left="567"/>
    </w:pPr>
    <w:rPr>
      <w:rFonts w:ascii="Times New Roman" w:hAnsi="Times New Roman" w:eastAsia="宋体" w:cs="Arial"/>
      <w:kern w:val="2"/>
      <w:sz w:val="21"/>
      <w:szCs w:val="21"/>
      <w:lang w:val="en-US" w:eastAsia="zh-CN" w:bidi="ar-SA"/>
    </w:rPr>
  </w:style>
  <w:style w:type="paragraph" w:styleId="50">
    <w:name w:val="Date"/>
    <w:basedOn w:val="1"/>
    <w:next w:val="1"/>
    <w:semiHidden/>
    <w:uiPriority w:val="0"/>
    <w:pPr>
      <w:ind w:left="2500" w:leftChars="2500"/>
    </w:pPr>
  </w:style>
  <w:style w:type="paragraph" w:styleId="51">
    <w:name w:val="Body Text Indent 2"/>
    <w:basedOn w:val="1"/>
    <w:semiHidden/>
    <w:uiPriority w:val="0"/>
    <w:pPr>
      <w:spacing w:after="120" w:line="480" w:lineRule="auto"/>
      <w:ind w:left="200" w:leftChars="200"/>
    </w:pPr>
  </w:style>
  <w:style w:type="paragraph" w:styleId="52">
    <w:name w:val="endnote text"/>
    <w:basedOn w:val="1"/>
    <w:semiHidden/>
    <w:uiPriority w:val="0"/>
  </w:style>
  <w:style w:type="paragraph" w:styleId="53">
    <w:name w:val="List Continue 5"/>
    <w:basedOn w:val="1"/>
    <w:semiHidden/>
    <w:uiPriority w:val="0"/>
    <w:pPr>
      <w:spacing w:after="120"/>
      <w:ind w:left="1000" w:leftChars="1000"/>
    </w:pPr>
  </w:style>
  <w:style w:type="paragraph" w:styleId="54">
    <w:name w:val="Balloon Text"/>
    <w:basedOn w:val="1"/>
    <w:semiHidden/>
    <w:uiPriority w:val="0"/>
    <w:rPr>
      <w:sz w:val="18"/>
      <w:szCs w:val="18"/>
    </w:rPr>
  </w:style>
  <w:style w:type="paragraph" w:styleId="55">
    <w:name w:val="footer"/>
    <w:basedOn w:val="56"/>
    <w:semiHidden/>
    <w:qFormat/>
    <w:uiPriority w:val="0"/>
    <w:pPr>
      <w:spacing w:before="200" w:after="200"/>
      <w:jc w:val="center"/>
    </w:pPr>
    <w:rPr>
      <w:rFonts w:cs="Times New Roman"/>
      <w:b/>
      <w:bCs/>
      <w:sz w:val="22"/>
      <w:szCs w:val="22"/>
    </w:rPr>
  </w:style>
  <w:style w:type="paragraph" w:customStyle="1" w:styleId="56">
    <w:name w:val="Heading Left"/>
    <w:basedOn w:val="1"/>
    <w:uiPriority w:val="0"/>
    <w:pPr>
      <w:spacing w:before="0" w:after="0"/>
      <w:ind w:left="0"/>
    </w:pPr>
    <w:rPr>
      <w:sz w:val="20"/>
      <w:szCs w:val="20"/>
    </w:rPr>
  </w:style>
  <w:style w:type="paragraph" w:styleId="57">
    <w:name w:val="envelope return"/>
    <w:basedOn w:val="1"/>
    <w:semiHidden/>
    <w:qFormat/>
    <w:uiPriority w:val="0"/>
    <w:rPr>
      <w:rFonts w:ascii="Arial" w:hAnsi="Arial"/>
    </w:rPr>
  </w:style>
  <w:style w:type="paragraph" w:styleId="58">
    <w:name w:val="header"/>
    <w:basedOn w:val="1"/>
    <w:qFormat/>
    <w:uiPriority w:val="0"/>
    <w:pPr>
      <w:tabs>
        <w:tab w:val="center" w:pos="4153"/>
        <w:tab w:val="right" w:pos="8306"/>
      </w:tabs>
      <w:spacing w:before="0" w:after="0"/>
      <w:ind w:left="0"/>
      <w:jc w:val="right"/>
    </w:pPr>
    <w:rPr>
      <w:sz w:val="18"/>
      <w:szCs w:val="18"/>
    </w:rPr>
  </w:style>
  <w:style w:type="paragraph" w:styleId="59">
    <w:name w:val="Signature"/>
    <w:basedOn w:val="1"/>
    <w:semiHidden/>
    <w:uiPriority w:val="0"/>
    <w:pPr>
      <w:ind w:left="2100" w:leftChars="2100"/>
    </w:pPr>
  </w:style>
  <w:style w:type="paragraph" w:styleId="60">
    <w:name w:val="toc 1"/>
    <w:basedOn w:val="1"/>
    <w:next w:val="1"/>
    <w:uiPriority w:val="39"/>
    <w:pPr>
      <w:spacing w:after="80"/>
      <w:ind w:left="0"/>
    </w:pPr>
    <w:rPr>
      <w:rFonts w:ascii="Book Antiqua" w:hAnsi="Book Antiqua" w:cs="Book Antiqua"/>
      <w:b/>
      <w:bCs/>
      <w:sz w:val="24"/>
      <w:szCs w:val="24"/>
    </w:rPr>
  </w:style>
  <w:style w:type="paragraph" w:styleId="61">
    <w:name w:val="List Continue 4"/>
    <w:basedOn w:val="1"/>
    <w:semiHidden/>
    <w:qFormat/>
    <w:uiPriority w:val="0"/>
    <w:pPr>
      <w:spacing w:after="120"/>
      <w:ind w:left="800" w:leftChars="800"/>
    </w:pPr>
  </w:style>
  <w:style w:type="paragraph" w:styleId="62">
    <w:name w:val="toc 4"/>
    <w:basedOn w:val="1"/>
    <w:next w:val="1"/>
    <w:semiHidden/>
    <w:uiPriority w:val="0"/>
    <w:pPr>
      <w:spacing w:before="80" w:after="80"/>
      <w:ind w:left="0"/>
    </w:pPr>
    <w:rPr>
      <w:sz w:val="20"/>
      <w:szCs w:val="20"/>
    </w:rPr>
  </w:style>
  <w:style w:type="paragraph" w:styleId="63">
    <w:name w:val="index heading"/>
    <w:basedOn w:val="1"/>
    <w:next w:val="64"/>
    <w:semiHidden/>
    <w:uiPriority w:val="0"/>
    <w:rPr>
      <w:rFonts w:ascii="Arial" w:hAnsi="Arial"/>
      <w:b/>
      <w:bCs/>
    </w:rPr>
  </w:style>
  <w:style w:type="paragraph" w:styleId="64">
    <w:name w:val="index 1"/>
    <w:next w:val="1"/>
    <w:uiPriority w:val="0"/>
    <w:pPr>
      <w:adjustRightInd w:val="0"/>
      <w:snapToGrid w:val="0"/>
    </w:pPr>
    <w:rPr>
      <w:rFonts w:ascii="Times New Roman" w:hAnsi="Times New Roman" w:eastAsia="宋体" w:cs="Arial"/>
      <w:kern w:val="2"/>
      <w:sz w:val="21"/>
      <w:szCs w:val="21"/>
      <w:lang w:val="en-US" w:eastAsia="zh-CN" w:bidi="ar-SA"/>
    </w:rPr>
  </w:style>
  <w:style w:type="paragraph" w:styleId="65">
    <w:name w:val="Subtitle"/>
    <w:basedOn w:val="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semiHidden/>
    <w:uiPriority w:val="0"/>
    <w:pPr>
      <w:numPr>
        <w:ilvl w:val="0"/>
        <w:numId w:val="12"/>
      </w:numPr>
    </w:pPr>
  </w:style>
  <w:style w:type="paragraph" w:styleId="67">
    <w:name w:val="List"/>
    <w:basedOn w:val="1"/>
    <w:semiHidden/>
    <w:qFormat/>
    <w:uiPriority w:val="0"/>
    <w:pPr>
      <w:ind w:left="200" w:hanging="200" w:hangingChars="200"/>
    </w:pPr>
  </w:style>
  <w:style w:type="paragraph" w:styleId="68">
    <w:name w:val="footnote text"/>
    <w:basedOn w:val="1"/>
    <w:semiHidden/>
    <w:qFormat/>
    <w:uiPriority w:val="0"/>
    <w:rPr>
      <w:sz w:val="18"/>
      <w:szCs w:val="18"/>
    </w:rPr>
  </w:style>
  <w:style w:type="paragraph" w:styleId="69">
    <w:name w:val="toc 6"/>
    <w:basedOn w:val="1"/>
    <w:next w:val="1"/>
    <w:semiHidden/>
    <w:uiPriority w:val="0"/>
    <w:pPr>
      <w:ind w:left="2100"/>
    </w:pPr>
    <w:rPr>
      <w:sz w:val="24"/>
    </w:rPr>
  </w:style>
  <w:style w:type="paragraph" w:styleId="70">
    <w:name w:val="List 5"/>
    <w:basedOn w:val="1"/>
    <w:semiHidden/>
    <w:uiPriority w:val="0"/>
    <w:pPr>
      <w:ind w:left="800" w:leftChars="800" w:hanging="200" w:hangingChars="200"/>
    </w:pPr>
  </w:style>
  <w:style w:type="paragraph" w:styleId="71">
    <w:name w:val="Body Text Indent 3"/>
    <w:basedOn w:val="1"/>
    <w:semiHidden/>
    <w:uiPriority w:val="0"/>
    <w:pPr>
      <w:spacing w:after="120"/>
      <w:ind w:left="200" w:leftChars="200"/>
    </w:pPr>
    <w:rPr>
      <w:sz w:val="16"/>
      <w:szCs w:val="16"/>
    </w:rPr>
  </w:style>
  <w:style w:type="paragraph" w:styleId="72">
    <w:name w:val="index 7"/>
    <w:basedOn w:val="1"/>
    <w:next w:val="1"/>
    <w:semiHidden/>
    <w:qFormat/>
    <w:uiPriority w:val="0"/>
    <w:pPr>
      <w:ind w:left="1470" w:hanging="210"/>
    </w:pPr>
    <w:rPr>
      <w:sz w:val="20"/>
      <w:szCs w:val="20"/>
    </w:rPr>
  </w:style>
  <w:style w:type="paragraph" w:styleId="73">
    <w:name w:val="index 9"/>
    <w:basedOn w:val="1"/>
    <w:next w:val="1"/>
    <w:semiHidden/>
    <w:qFormat/>
    <w:uiPriority w:val="0"/>
    <w:pPr>
      <w:ind w:left="1890" w:hanging="210"/>
    </w:pPr>
    <w:rPr>
      <w:sz w:val="20"/>
      <w:szCs w:val="20"/>
    </w:rPr>
  </w:style>
  <w:style w:type="paragraph" w:styleId="74">
    <w:name w:val="table of figures"/>
    <w:basedOn w:val="1"/>
    <w:next w:val="1"/>
    <w:semiHidden/>
    <w:uiPriority w:val="0"/>
    <w:pPr>
      <w:spacing w:afterLines="50"/>
      <w:ind w:left="300" w:leftChars="300"/>
    </w:pPr>
    <w:rPr>
      <w:sz w:val="20"/>
      <w:szCs w:val="20"/>
    </w:rPr>
  </w:style>
  <w:style w:type="paragraph" w:styleId="75">
    <w:name w:val="toc 2"/>
    <w:basedOn w:val="1"/>
    <w:next w:val="1"/>
    <w:uiPriority w:val="39"/>
    <w:pPr>
      <w:spacing w:before="80" w:after="80"/>
      <w:ind w:left="0"/>
    </w:pPr>
    <w:rPr>
      <w:sz w:val="20"/>
      <w:szCs w:val="20"/>
    </w:rPr>
  </w:style>
  <w:style w:type="paragraph" w:styleId="76">
    <w:name w:val="toc 9"/>
    <w:basedOn w:val="1"/>
    <w:next w:val="1"/>
    <w:semiHidden/>
    <w:uiPriority w:val="0"/>
    <w:pPr>
      <w:ind w:left="3360"/>
    </w:pPr>
    <w:rPr>
      <w:sz w:val="24"/>
    </w:rPr>
  </w:style>
  <w:style w:type="paragraph" w:styleId="77">
    <w:name w:val="Body Text 2"/>
    <w:basedOn w:val="1"/>
    <w:semiHidden/>
    <w:uiPriority w:val="0"/>
    <w:pPr>
      <w:spacing w:after="120" w:line="480" w:lineRule="auto"/>
    </w:pPr>
  </w:style>
  <w:style w:type="paragraph" w:styleId="78">
    <w:name w:val="List 4"/>
    <w:basedOn w:val="1"/>
    <w:semiHidden/>
    <w:uiPriority w:val="0"/>
    <w:pPr>
      <w:ind w:left="600" w:leftChars="600" w:hanging="200" w:hangingChars="200"/>
    </w:pPr>
  </w:style>
  <w:style w:type="paragraph" w:styleId="79">
    <w:name w:val="List Continue 2"/>
    <w:basedOn w:val="1"/>
    <w:semiHidden/>
    <w:uiPriority w:val="0"/>
    <w:pPr>
      <w:spacing w:after="120"/>
      <w:ind w:left="400" w:leftChars="400"/>
    </w:pPr>
  </w:style>
  <w:style w:type="paragraph" w:styleId="80">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500" w:leftChars="500" w:hanging="500" w:hangingChars="500"/>
    </w:pPr>
    <w:rPr>
      <w:rFonts w:ascii="Arial" w:hAnsi="Arial"/>
    </w:rPr>
  </w:style>
  <w:style w:type="paragraph" w:styleId="81">
    <w:name w:val="HTML Preformatted"/>
    <w:basedOn w:val="1"/>
    <w:semiHidden/>
    <w:uiPriority w:val="0"/>
    <w:rPr>
      <w:rFonts w:ascii="Courier New" w:hAnsi="Courier New" w:cs="Courier New"/>
      <w:sz w:val="20"/>
      <w:szCs w:val="20"/>
    </w:rPr>
  </w:style>
  <w:style w:type="paragraph" w:styleId="82">
    <w:name w:val="Normal (Web)"/>
    <w:basedOn w:val="1"/>
    <w:semiHidden/>
    <w:uiPriority w:val="0"/>
    <w:rPr>
      <w:rFonts w:cs="Times New Roman"/>
    </w:rPr>
  </w:style>
  <w:style w:type="paragraph" w:styleId="83">
    <w:name w:val="List Continue 3"/>
    <w:basedOn w:val="1"/>
    <w:semiHidden/>
    <w:uiPriority w:val="0"/>
    <w:pPr>
      <w:spacing w:after="120"/>
      <w:ind w:left="600" w:leftChars="600"/>
    </w:pPr>
  </w:style>
  <w:style w:type="paragraph" w:styleId="84">
    <w:name w:val="index 2"/>
    <w:next w:val="1"/>
    <w:uiPriority w:val="0"/>
    <w:pPr>
      <w:adjustRightInd w:val="0"/>
      <w:snapToGrid w:val="0"/>
      <w:ind w:left="284"/>
    </w:pPr>
    <w:rPr>
      <w:rFonts w:ascii="Times New Roman" w:hAnsi="Times New Roman" w:eastAsia="宋体" w:cs="Arial"/>
      <w:kern w:val="2"/>
      <w:sz w:val="21"/>
      <w:szCs w:val="21"/>
      <w:lang w:val="en-US" w:eastAsia="zh-CN" w:bidi="ar-SA"/>
    </w:rPr>
  </w:style>
  <w:style w:type="paragraph" w:styleId="85">
    <w:name w:val="Title"/>
    <w:basedOn w:val="1"/>
    <w:qFormat/>
    <w:uiPriority w:val="0"/>
    <w:pPr>
      <w:spacing w:before="240" w:after="60"/>
      <w:jc w:val="center"/>
      <w:outlineLvl w:val="0"/>
    </w:pPr>
    <w:rPr>
      <w:rFonts w:ascii="Arial" w:hAnsi="Arial"/>
      <w:b/>
      <w:bCs/>
      <w:sz w:val="32"/>
      <w:szCs w:val="32"/>
    </w:rPr>
  </w:style>
  <w:style w:type="paragraph" w:styleId="86">
    <w:name w:val="annotation subject"/>
    <w:basedOn w:val="28"/>
    <w:next w:val="28"/>
    <w:semiHidden/>
    <w:uiPriority w:val="0"/>
    <w:rPr>
      <w:b/>
      <w:bCs/>
    </w:rPr>
  </w:style>
  <w:style w:type="paragraph" w:styleId="87">
    <w:name w:val="Body Text First Indent"/>
    <w:basedOn w:val="34"/>
    <w:semiHidden/>
    <w:uiPriority w:val="0"/>
    <w:pPr>
      <w:ind w:firstLine="100" w:firstLineChars="100"/>
    </w:pPr>
  </w:style>
  <w:style w:type="paragraph" w:styleId="88">
    <w:name w:val="Body Text First Indent 2"/>
    <w:basedOn w:val="35"/>
    <w:semiHidden/>
    <w:uiPriority w:val="0"/>
    <w:pPr>
      <w:ind w:firstLine="200" w:firstLineChars="200"/>
    </w:pPr>
  </w:style>
  <w:style w:type="table" w:styleId="90">
    <w:name w:val="Table Grid"/>
    <w:basedOn w:val="89"/>
    <w:semiHidden/>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qFormat/>
    <w:uiPriority w:val="0"/>
    <w:rPr>
      <w:b/>
      <w:bCs/>
    </w:rPr>
  </w:style>
  <w:style w:type="character" w:styleId="136">
    <w:name w:val="endnote reference"/>
    <w:semiHidden/>
    <w:uiPriority w:val="0"/>
    <w:rPr>
      <w:vertAlign w:val="superscript"/>
    </w:rPr>
  </w:style>
  <w:style w:type="character" w:styleId="137">
    <w:name w:val="page number"/>
    <w:basedOn w:val="134"/>
    <w:semiHidden/>
    <w:uiPriority w:val="0"/>
  </w:style>
  <w:style w:type="character" w:styleId="138">
    <w:name w:val="FollowedHyperlink"/>
    <w:uiPriority w:val="0"/>
    <w:rPr>
      <w:color w:val="800080"/>
      <w:u w:val="none"/>
    </w:rPr>
  </w:style>
  <w:style w:type="character" w:styleId="139">
    <w:name w:val="Emphasis"/>
    <w:qFormat/>
    <w:uiPriority w:val="0"/>
    <w:rPr>
      <w:i/>
      <w:iCs/>
    </w:rPr>
  </w:style>
  <w:style w:type="character" w:styleId="140">
    <w:name w:val="line number"/>
    <w:basedOn w:val="134"/>
    <w:semiHidden/>
    <w:uiPriority w:val="0"/>
  </w:style>
  <w:style w:type="character" w:styleId="141">
    <w:name w:val="HTML Definition"/>
    <w:semiHidden/>
    <w:uiPriority w:val="0"/>
    <w:rPr>
      <w:i/>
      <w:iCs/>
    </w:rPr>
  </w:style>
  <w:style w:type="character" w:styleId="142">
    <w:name w:val="HTML Typewriter"/>
    <w:semiHidden/>
    <w:uiPriority w:val="0"/>
    <w:rPr>
      <w:rFonts w:ascii="Courier New" w:hAnsi="Courier New" w:cs="Courier New"/>
      <w:sz w:val="20"/>
      <w:szCs w:val="20"/>
    </w:rPr>
  </w:style>
  <w:style w:type="character" w:styleId="143">
    <w:name w:val="HTML Acronym"/>
    <w:basedOn w:val="134"/>
    <w:semiHidden/>
    <w:uiPriority w:val="0"/>
  </w:style>
  <w:style w:type="character" w:styleId="144">
    <w:name w:val="HTML Variable"/>
    <w:semiHidden/>
    <w:uiPriority w:val="0"/>
    <w:rPr>
      <w:i/>
      <w:iCs/>
    </w:rPr>
  </w:style>
  <w:style w:type="character" w:styleId="145">
    <w:name w:val="Hyperlink"/>
    <w:uiPriority w:val="99"/>
    <w:rPr>
      <w:color w:val="0000FF"/>
      <w:u w:val="none"/>
    </w:rPr>
  </w:style>
  <w:style w:type="character" w:styleId="146">
    <w:name w:val="HTML Code"/>
    <w:semiHidden/>
    <w:uiPriority w:val="0"/>
    <w:rPr>
      <w:rFonts w:ascii="Courier New" w:hAnsi="Courier New" w:cs="Courier New"/>
      <w:sz w:val="20"/>
      <w:szCs w:val="20"/>
    </w:rPr>
  </w:style>
  <w:style w:type="character" w:styleId="147">
    <w:name w:val="annotation reference"/>
    <w:semiHidden/>
    <w:uiPriority w:val="0"/>
    <w:rPr>
      <w:sz w:val="21"/>
      <w:szCs w:val="21"/>
    </w:rPr>
  </w:style>
  <w:style w:type="character" w:styleId="148">
    <w:name w:val="HTML Cite"/>
    <w:semiHidden/>
    <w:uiPriority w:val="0"/>
    <w:rPr>
      <w:i/>
      <w:iCs/>
    </w:rPr>
  </w:style>
  <w:style w:type="character" w:styleId="149">
    <w:name w:val="footnote reference"/>
    <w:semiHidden/>
    <w:uiPriority w:val="0"/>
    <w:rPr>
      <w:vertAlign w:val="superscript"/>
    </w:rPr>
  </w:style>
  <w:style w:type="character" w:styleId="150">
    <w:name w:val="HTML Keyboard"/>
    <w:semiHidden/>
    <w:uiPriority w:val="0"/>
    <w:rPr>
      <w:rFonts w:ascii="Courier New" w:hAnsi="Courier New" w:cs="Courier New"/>
      <w:sz w:val="20"/>
      <w:szCs w:val="20"/>
    </w:rPr>
  </w:style>
  <w:style w:type="character" w:styleId="151">
    <w:name w:val="HTML Sample"/>
    <w:semiHidden/>
    <w:uiPriority w:val="0"/>
    <w:rPr>
      <w:rFonts w:ascii="Courier New" w:hAnsi="Courier New" w:cs="Courier New"/>
    </w:rPr>
  </w:style>
  <w:style w:type="paragraph" w:customStyle="1" w:styleId="152">
    <w:name w:val="Normal In Title Page"/>
    <w:uiPriority w:val="0"/>
    <w:rPr>
      <w:rFonts w:ascii="Arial" w:hAnsi="Arial" w:eastAsia="宋体" w:cs="Arial"/>
      <w:kern w:val="2"/>
      <w:sz w:val="22"/>
      <w:szCs w:val="22"/>
      <w:lang w:val="en-US" w:eastAsia="zh-CN" w:bidi="ar-SA"/>
    </w:rPr>
  </w:style>
  <w:style w:type="paragraph" w:customStyle="1" w:styleId="153">
    <w:name w:val="Table Text In Title Page"/>
    <w:uiPriority w:val="0"/>
    <w:pPr>
      <w:autoSpaceDE w:val="0"/>
      <w:autoSpaceDN w:val="0"/>
      <w:spacing w:before="80" w:after="80"/>
    </w:pPr>
    <w:rPr>
      <w:rFonts w:ascii="Arial" w:hAnsi="Arial" w:eastAsia="宋体" w:cs="Arial"/>
      <w:snapToGrid w:val="0"/>
      <w:lang w:val="zh-CN" w:eastAsia="en-US" w:bidi="ar-SA"/>
    </w:rPr>
  </w:style>
  <w:style w:type="paragraph" w:customStyle="1" w:styleId="154">
    <w:name w:val="Appendix heading 1"/>
    <w:basedOn w:val="3"/>
    <w:next w:val="155"/>
    <w:uiPriority w:val="0"/>
    <w:pPr>
      <w:keepLines/>
      <w:numPr>
        <w:numId w:val="13"/>
      </w:numPr>
      <w:topLinePunct w:val="0"/>
    </w:pPr>
    <w:rPr>
      <w:bCs w:val="0"/>
    </w:rPr>
  </w:style>
  <w:style w:type="paragraph" w:customStyle="1" w:styleId="155">
    <w:name w:val="Appendix heading 2"/>
    <w:basedOn w:val="4"/>
    <w:next w:val="156"/>
    <w:uiPriority w:val="0"/>
    <w:pPr>
      <w:numPr>
        <w:numId w:val="13"/>
      </w:numPr>
      <w:topLinePunct w:val="0"/>
      <w:spacing w:before="200"/>
    </w:pPr>
    <w:rPr>
      <w:rFonts w:cs="Times New Roman"/>
    </w:rPr>
  </w:style>
  <w:style w:type="paragraph" w:customStyle="1" w:styleId="156">
    <w:name w:val="Appendix heading 3"/>
    <w:basedOn w:val="5"/>
    <w:next w:val="157"/>
    <w:uiPriority w:val="0"/>
    <w:pPr>
      <w:numPr>
        <w:numId w:val="13"/>
      </w:numPr>
      <w:topLinePunct w:val="0"/>
    </w:pPr>
    <w:rPr>
      <w:rFonts w:cs="Times New Roman"/>
    </w:rPr>
  </w:style>
  <w:style w:type="paragraph" w:customStyle="1" w:styleId="157">
    <w:name w:val="Appendix heading 4"/>
    <w:basedOn w:val="6"/>
    <w:next w:val="158"/>
    <w:uiPriority w:val="0"/>
    <w:pPr>
      <w:numPr>
        <w:numId w:val="13"/>
      </w:numPr>
      <w:topLinePunct w:val="0"/>
    </w:pPr>
    <w:rPr>
      <w:rFonts w:cs="Times New Roman"/>
    </w:rPr>
  </w:style>
  <w:style w:type="paragraph" w:customStyle="1" w:styleId="158">
    <w:name w:val="Appendix heading 5"/>
    <w:basedOn w:val="7"/>
    <w:next w:val="1"/>
    <w:uiPriority w:val="0"/>
    <w:pPr>
      <w:numPr>
        <w:numId w:val="13"/>
      </w:numPr>
      <w:topLinePunct w:val="0"/>
    </w:pPr>
    <w:rPr>
      <w:rFonts w:cs="Times New Roman"/>
    </w:rPr>
  </w:style>
  <w:style w:type="paragraph" w:customStyle="1" w:styleId="159">
    <w:name w:val="Block Label"/>
    <w:basedOn w:val="1"/>
    <w:next w:val="1"/>
    <w:uiPriority w:val="0"/>
    <w:pPr>
      <w:keepNext/>
      <w:keepLines/>
      <w:numPr>
        <w:ilvl w:val="5"/>
        <w:numId w:val="1"/>
      </w:numPr>
      <w:spacing w:before="300" w:after="80"/>
    </w:pPr>
    <w:rPr>
      <w:rFonts w:ascii="Book Antiqua" w:hAnsi="Book Antiqua" w:eastAsia="黑体" w:cs="Book Antiqua"/>
      <w:bCs/>
      <w:kern w:val="0"/>
      <w:sz w:val="26"/>
      <w:szCs w:val="26"/>
    </w:rPr>
  </w:style>
  <w:style w:type="paragraph" w:customStyle="1" w:styleId="160">
    <w:name w:val="Block Label With Six Number"/>
    <w:basedOn w:val="1"/>
    <w:next w:val="1"/>
    <w:uiPriority w:val="0"/>
    <w:pPr>
      <w:keepNext/>
      <w:keepLines/>
      <w:spacing w:before="300" w:after="80"/>
      <w:ind w:left="0"/>
      <w:outlineLvl w:val="5"/>
    </w:pPr>
    <w:rPr>
      <w:rFonts w:ascii="Book Antiqua" w:hAnsi="Book Antiqua" w:eastAsia="黑体" w:cs="Book Antiqua"/>
      <w:bCs/>
      <w:kern w:val="0"/>
      <w:sz w:val="24"/>
      <w:szCs w:val="24"/>
    </w:rPr>
  </w:style>
  <w:style w:type="paragraph" w:customStyle="1" w:styleId="161">
    <w:name w:val="Block Label With Seven Number"/>
    <w:basedOn w:val="1"/>
    <w:next w:val="1"/>
    <w:uiPriority w:val="0"/>
    <w:pPr>
      <w:keepNext/>
      <w:keepLines/>
      <w:spacing w:before="300" w:after="80"/>
      <w:ind w:left="0"/>
      <w:outlineLvl w:val="6"/>
    </w:pPr>
    <w:rPr>
      <w:rFonts w:ascii="Book Antiqua" w:hAnsi="Book Antiqua" w:eastAsia="黑体" w:cs="Book Antiqua"/>
      <w:bCs/>
      <w:kern w:val="0"/>
      <w:sz w:val="24"/>
      <w:szCs w:val="24"/>
    </w:rPr>
  </w:style>
  <w:style w:type="paragraph" w:customStyle="1" w:styleId="162">
    <w:name w:val="Block Label In Title Page"/>
    <w:next w:val="1"/>
    <w:uiPriority w:val="0"/>
    <w:pPr>
      <w:keepNext/>
      <w:keepLines/>
      <w:spacing w:before="200" w:after="160"/>
    </w:pPr>
    <w:rPr>
      <w:rFonts w:ascii="Book Antiqua" w:hAnsi="Book Antiqua" w:eastAsia="黑体" w:cs="Book Antiqua"/>
      <w:bCs/>
      <w:sz w:val="26"/>
      <w:szCs w:val="26"/>
      <w:lang w:val="en-US" w:eastAsia="zh-CN" w:bidi="ar-SA"/>
    </w:rPr>
  </w:style>
  <w:style w:type="paragraph" w:customStyle="1" w:styleId="163">
    <w:name w:val="Copyright Declaration1"/>
    <w:uiPriority w:val="0"/>
    <w:pPr>
      <w:spacing w:before="80" w:after="80"/>
    </w:pPr>
    <w:rPr>
      <w:rFonts w:ascii="Arial" w:hAnsi="Arial" w:eastAsia="黑体" w:cs="Arial"/>
      <w:b/>
      <w:bCs/>
      <w:sz w:val="48"/>
      <w:szCs w:val="48"/>
      <w:lang w:val="en-US" w:eastAsia="zh-CN" w:bidi="ar-SA"/>
    </w:rPr>
  </w:style>
  <w:style w:type="paragraph" w:customStyle="1" w:styleId="164">
    <w:name w:val="Cover 1"/>
    <w:basedOn w:val="1"/>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165">
    <w:name w:val="Cover 2"/>
    <w:uiPriority w:val="0"/>
    <w:pPr>
      <w:adjustRightInd w:val="0"/>
      <w:snapToGrid w:val="0"/>
    </w:pPr>
    <w:rPr>
      <w:rFonts w:ascii="Arial" w:hAnsi="Arial" w:eastAsia="黑体" w:cs="Arial"/>
      <w:sz w:val="32"/>
      <w:szCs w:val="32"/>
      <w:lang w:val="en-US" w:eastAsia="en-US" w:bidi="ar-SA"/>
    </w:rPr>
  </w:style>
  <w:style w:type="paragraph" w:customStyle="1" w:styleId="166">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167">
    <w:name w:val="Cover 5"/>
    <w:basedOn w:val="1"/>
    <w:uiPriority w:val="0"/>
    <w:pPr>
      <w:widowControl w:val="0"/>
      <w:spacing w:before="0" w:after="0" w:line="240" w:lineRule="auto"/>
      <w:ind w:left="0"/>
    </w:pPr>
    <w:rPr>
      <w:rFonts w:ascii="Arial"/>
      <w:sz w:val="18"/>
      <w:szCs w:val="18"/>
    </w:rPr>
  </w:style>
  <w:style w:type="paragraph" w:customStyle="1" w:styleId="168">
    <w:name w:val="Cover 3"/>
    <w:basedOn w:val="1"/>
    <w:uiPriority w:val="0"/>
    <w:pPr>
      <w:widowControl w:val="0"/>
      <w:topLinePunct w:val="0"/>
      <w:spacing w:before="80" w:after="80"/>
      <w:ind w:left="0"/>
    </w:pPr>
    <w:rPr>
      <w:rFonts w:ascii="Arial" w:hAnsi="Arial" w:eastAsia="黑体"/>
      <w:b/>
      <w:bCs/>
      <w:spacing w:val="-4"/>
      <w:sz w:val="22"/>
      <w:szCs w:val="22"/>
      <w:lang w:eastAsia="en-US"/>
    </w:rPr>
  </w:style>
  <w:style w:type="paragraph" w:customStyle="1" w:styleId="169">
    <w:name w:val="Cover 4"/>
    <w:basedOn w:val="1"/>
    <w:uiPriority w:val="0"/>
    <w:pPr>
      <w:widowControl w:val="0"/>
      <w:topLinePunct w:val="0"/>
      <w:spacing w:before="80" w:after="80"/>
      <w:ind w:left="0"/>
    </w:pPr>
    <w:rPr>
      <w:rFonts w:ascii="Arial" w:hAnsi="Arial" w:eastAsia="黑体"/>
      <w:b/>
      <w:bCs/>
      <w:spacing w:val="-4"/>
      <w:sz w:val="22"/>
      <w:szCs w:val="22"/>
    </w:rPr>
  </w:style>
  <w:style w:type="paragraph" w:customStyle="1" w:styleId="170">
    <w:name w:val="Figure"/>
    <w:basedOn w:val="1"/>
    <w:next w:val="1"/>
    <w:uiPriority w:val="0"/>
    <w:pPr>
      <w:keepNext/>
    </w:pPr>
  </w:style>
  <w:style w:type="paragraph" w:customStyle="1" w:styleId="171">
    <w:name w:val="Figure Description"/>
    <w:next w:val="170"/>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72">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73">
    <w:name w:val="Heading Right"/>
    <w:basedOn w:val="1"/>
    <w:uiPriority w:val="0"/>
    <w:pPr>
      <w:spacing w:before="0" w:after="0"/>
      <w:ind w:left="0"/>
      <w:jc w:val="right"/>
    </w:pPr>
    <w:rPr>
      <w:sz w:val="20"/>
      <w:szCs w:val="20"/>
    </w:rPr>
  </w:style>
  <w:style w:type="paragraph" w:customStyle="1" w:styleId="174">
    <w:name w:val="Heading1 No Number"/>
    <w:basedOn w:val="3"/>
    <w:next w:val="1"/>
    <w:uiPriority w:val="0"/>
    <w:pPr>
      <w:pageBreakBefore/>
      <w:numPr>
        <w:numId w:val="0"/>
      </w:numPr>
    </w:pPr>
  </w:style>
  <w:style w:type="paragraph" w:customStyle="1" w:styleId="175">
    <w:name w:val="Heading2 No Number"/>
    <w:basedOn w:val="4"/>
    <w:next w:val="1"/>
    <w:uiPriority w:val="0"/>
    <w:pPr>
      <w:numPr>
        <w:ilvl w:val="0"/>
        <w:numId w:val="0"/>
      </w:numPr>
      <w:outlineLvl w:val="9"/>
    </w:pPr>
  </w:style>
  <w:style w:type="paragraph" w:customStyle="1" w:styleId="176">
    <w:name w:val="Heading2 No Number 4 lite"/>
    <w:basedOn w:val="4"/>
    <w:next w:val="1"/>
    <w:uiPriority w:val="0"/>
    <w:pPr>
      <w:numPr>
        <w:ilvl w:val="0"/>
        <w:numId w:val="0"/>
      </w:numPr>
    </w:pPr>
  </w:style>
  <w:style w:type="paragraph" w:customStyle="1" w:styleId="177">
    <w:name w:val="Heading3 No Number"/>
    <w:basedOn w:val="5"/>
    <w:next w:val="1"/>
    <w:uiPriority w:val="0"/>
    <w:pPr>
      <w:numPr>
        <w:ilvl w:val="0"/>
        <w:numId w:val="0"/>
      </w:numPr>
    </w:pPr>
    <w:rPr>
      <w:rFonts w:cs="Book Antiqua"/>
    </w:rPr>
  </w:style>
  <w:style w:type="paragraph" w:customStyle="1" w:styleId="178">
    <w:name w:val="Heading4 No Number"/>
    <w:basedOn w:val="1"/>
    <w:semiHidden/>
    <w:uiPriority w:val="0"/>
    <w:pPr>
      <w:keepNext/>
      <w:spacing w:before="200"/>
    </w:pPr>
    <w:rPr>
      <w:rFonts w:eastAsia="黑体"/>
      <w:bCs/>
      <w:spacing w:val="-4"/>
    </w:rPr>
  </w:style>
  <w:style w:type="paragraph" w:customStyle="1" w:styleId="179">
    <w:name w:val="About This Chapter"/>
    <w:basedOn w:val="175"/>
    <w:next w:val="1"/>
    <w:uiPriority w:val="0"/>
    <w:pPr>
      <w:spacing w:after="560"/>
    </w:pPr>
  </w:style>
  <w:style w:type="paragraph" w:customStyle="1" w:styleId="180">
    <w:name w:val="Item List"/>
    <w:uiPriority w:val="0"/>
    <w:pPr>
      <w:numPr>
        <w:ilvl w:val="0"/>
        <w:numId w:val="14"/>
      </w:numPr>
      <w:adjustRightInd w:val="0"/>
      <w:snapToGrid w:val="0"/>
      <w:spacing w:before="80" w:after="80" w:line="240" w:lineRule="atLeast"/>
    </w:pPr>
    <w:rPr>
      <w:rFonts w:hint="eastAsia" w:ascii="Times New Roman" w:hAnsi="Times New Roman" w:eastAsia="宋体" w:cs="Arial"/>
      <w:kern w:val="2"/>
      <w:sz w:val="21"/>
      <w:szCs w:val="21"/>
      <w:lang w:val="en-US" w:eastAsia="zh-CN" w:bidi="ar-SA"/>
    </w:rPr>
  </w:style>
  <w:style w:type="paragraph" w:customStyle="1" w:styleId="181">
    <w:name w:val="Item List in Table"/>
    <w:basedOn w:val="1"/>
    <w:uiPriority w:val="0"/>
    <w:pPr>
      <w:numPr>
        <w:ilvl w:val="0"/>
        <w:numId w:val="15"/>
      </w:numPr>
      <w:tabs>
        <w:tab w:val="left" w:pos="284"/>
        <w:tab w:val="clear" w:pos="170"/>
      </w:tabs>
      <w:spacing w:before="80" w:after="80"/>
      <w:ind w:left="284" w:hanging="284"/>
    </w:pPr>
    <w:rPr>
      <w:kern w:val="0"/>
    </w:rPr>
  </w:style>
  <w:style w:type="paragraph" w:customStyle="1" w:styleId="182">
    <w:name w:val="Sub Item List in Table"/>
    <w:basedOn w:val="1"/>
    <w:uiPriority w:val="0"/>
    <w:pPr>
      <w:numPr>
        <w:ilvl w:val="2"/>
        <w:numId w:val="15"/>
      </w:numPr>
      <w:spacing w:before="80" w:after="80"/>
    </w:pPr>
  </w:style>
  <w:style w:type="paragraph" w:customStyle="1" w:styleId="183">
    <w:name w:val="Sub Item Step in Table"/>
    <w:uiPriority w:val="0"/>
    <w:pPr>
      <w:numPr>
        <w:ilvl w:val="1"/>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4">
    <w:name w:val="Sub Item Step in Table List"/>
    <w:uiPriority w:val="0"/>
    <w:pPr>
      <w:numPr>
        <w:ilvl w:val="3"/>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5">
    <w:name w:val="Sub Item List in Table Step"/>
    <w:basedOn w:val="1"/>
    <w:uiPriority w:val="0"/>
    <w:pPr>
      <w:numPr>
        <w:ilvl w:val="4"/>
        <w:numId w:val="15"/>
      </w:numPr>
      <w:spacing w:before="80" w:after="80"/>
    </w:pPr>
  </w:style>
  <w:style w:type="paragraph" w:customStyle="1" w:styleId="186">
    <w:name w:val="Item List Text"/>
    <w:uiPriority w:val="0"/>
    <w:pPr>
      <w:adjustRightInd w:val="0"/>
      <w:snapToGrid w:val="0"/>
      <w:spacing w:before="80" w:after="80" w:line="240" w:lineRule="atLeast"/>
      <w:ind w:left="2126"/>
    </w:pPr>
    <w:rPr>
      <w:rFonts w:hint="eastAsia" w:ascii="Times New Roman" w:hAnsi="Times New Roman" w:eastAsia="宋体" w:cs="Times New Roman"/>
      <w:kern w:val="2"/>
      <w:sz w:val="21"/>
      <w:szCs w:val="21"/>
      <w:lang w:val="en-US" w:eastAsia="zh-CN" w:bidi="ar-SA"/>
    </w:rPr>
  </w:style>
  <w:style w:type="paragraph" w:customStyle="1" w:styleId="187">
    <w:name w:val="Item Step"/>
    <w:uiPriority w:val="0"/>
    <w:pPr>
      <w:numPr>
        <w:ilvl w:val="0"/>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8">
    <w:name w:val="Sub Item Step"/>
    <w:uiPriority w:val="0"/>
    <w:pPr>
      <w:numPr>
        <w:ilvl w:val="1"/>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9">
    <w:name w:val="Third Level Item Step"/>
    <w:uiPriority w:val="0"/>
    <w:pPr>
      <w:numPr>
        <w:ilvl w:val="2"/>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0">
    <w:name w:val="Fourth Level Item Step"/>
    <w:uiPriority w:val="0"/>
    <w:pPr>
      <w:numPr>
        <w:ilvl w:val="3"/>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1">
    <w:name w:val="Manual Title1"/>
    <w:semiHidden/>
    <w:uiPriority w:val="0"/>
    <w:rPr>
      <w:rFonts w:ascii="Arial" w:hAnsi="Arial" w:eastAsia="黑体" w:cs="Times New Roman"/>
      <w:sz w:val="30"/>
      <w:lang w:val="en-US" w:eastAsia="en-US" w:bidi="ar-SA"/>
    </w:rPr>
  </w:style>
  <w:style w:type="paragraph" w:customStyle="1" w:styleId="192">
    <w:name w:val="CAUTION Heading"/>
    <w:basedOn w:val="1"/>
    <w:uiPriority w:val="0"/>
    <w:pPr>
      <w:keepNext/>
      <w:pBdr>
        <w:top w:val="single" w:color="auto" w:sz="12" w:space="4"/>
      </w:pBdr>
      <w:spacing w:before="80" w:after="80"/>
    </w:pPr>
    <w:rPr>
      <w:rFonts w:ascii="Book Antiqua" w:hAnsi="Book Antiqua" w:eastAsia="黑体"/>
      <w:bCs/>
    </w:rPr>
  </w:style>
  <w:style w:type="paragraph" w:customStyle="1" w:styleId="193">
    <w:name w:val="Notes Heading in Table"/>
    <w:next w:val="194"/>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94">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95">
    <w:name w:val="CAUTION Text"/>
    <w:basedOn w:val="1"/>
    <w:uiPriority w:val="0"/>
    <w:pPr>
      <w:keepLines/>
      <w:pBdr>
        <w:bottom w:val="single" w:color="auto" w:sz="12" w:space="4"/>
      </w:pBdr>
      <w:spacing w:before="80" w:after="80"/>
    </w:pPr>
    <w:rPr>
      <w:rFonts w:eastAsia="楷体_GB2312"/>
      <w:iCs/>
    </w:rPr>
  </w:style>
  <w:style w:type="paragraph" w:customStyle="1" w:styleId="196">
    <w:name w:val="Notes Text TD"/>
    <w:uiPriority w:val="0"/>
    <w:pPr>
      <w:snapToGrid w:val="0"/>
      <w:spacing w:line="240" w:lineRule="atLeast"/>
      <w:ind w:left="2075"/>
    </w:pPr>
    <w:rPr>
      <w:rFonts w:ascii="Courier New" w:hAnsi="Courier New" w:eastAsia="宋体" w:cs="Courier New"/>
      <w:snapToGrid w:val="0"/>
      <w:spacing w:val="-1"/>
      <w:sz w:val="16"/>
      <w:szCs w:val="16"/>
      <w:lang w:val="en-US" w:eastAsia="zh-CN" w:bidi="ar-SA"/>
    </w:rPr>
  </w:style>
  <w:style w:type="paragraph" w:customStyle="1" w:styleId="197">
    <w:name w:val="Notes Text List Text TD"/>
    <w:uiPriority w:val="0"/>
    <w:pPr>
      <w:snapToGrid w:val="0"/>
      <w:spacing w:line="240" w:lineRule="atLeast"/>
      <w:ind w:left="2359"/>
    </w:pPr>
    <w:rPr>
      <w:rFonts w:ascii="Courier New" w:hAnsi="Courier New" w:eastAsia="宋体" w:cs="Courier New"/>
      <w:snapToGrid w:val="0"/>
      <w:spacing w:val="-1"/>
      <w:sz w:val="16"/>
      <w:szCs w:val="16"/>
      <w:lang w:val="en-US" w:eastAsia="zh-CN" w:bidi="ar-SA"/>
    </w:rPr>
  </w:style>
  <w:style w:type="paragraph" w:customStyle="1" w:styleId="198">
    <w:name w:val="CAUTION Text List Text TD"/>
    <w:basedOn w:val="195"/>
    <w:uiPriority w:val="0"/>
    <w:pPr>
      <w:ind w:firstLine="283" w:firstLineChars="180"/>
    </w:pPr>
    <w:rPr>
      <w:rFonts w:ascii="Courier New" w:hAnsi="Courier New" w:eastAsia="宋体" w:cs="Courier New"/>
      <w:snapToGrid w:val="0"/>
      <w:spacing w:val="-1"/>
      <w:sz w:val="16"/>
      <w:szCs w:val="16"/>
    </w:rPr>
  </w:style>
  <w:style w:type="paragraph" w:customStyle="1" w:styleId="199">
    <w:name w:val="CAUTION Text TD"/>
    <w:basedOn w:val="195"/>
    <w:uiPriority w:val="0"/>
    <w:rPr>
      <w:rFonts w:ascii="Courier New" w:hAnsi="Courier New" w:eastAsia="宋体" w:cs="Courier New"/>
      <w:snapToGrid w:val="0"/>
      <w:spacing w:val="-1"/>
      <w:sz w:val="16"/>
      <w:szCs w:val="16"/>
    </w:rPr>
  </w:style>
  <w:style w:type="paragraph" w:customStyle="1" w:styleId="200">
    <w:name w:val="Notes Text List Text"/>
    <w:basedOn w:val="195"/>
    <w:uiPriority w:val="0"/>
    <w:pPr>
      <w:pBdr>
        <w:bottom w:val="none" w:color="auto" w:sz="0" w:space="0"/>
      </w:pBdr>
      <w:spacing w:before="40" w:line="200" w:lineRule="atLeast"/>
      <w:ind w:left="2359"/>
    </w:pPr>
    <w:rPr>
      <w:sz w:val="18"/>
      <w:szCs w:val="18"/>
    </w:rPr>
  </w:style>
  <w:style w:type="paragraph" w:customStyle="1" w:styleId="201">
    <w:name w:val="CAUTION Text List"/>
    <w:basedOn w:val="195"/>
    <w:uiPriority w:val="0"/>
    <w:pPr>
      <w:keepNext/>
      <w:numPr>
        <w:ilvl w:val="0"/>
        <w:numId w:val="17"/>
      </w:numPr>
    </w:pPr>
  </w:style>
  <w:style w:type="paragraph" w:customStyle="1" w:styleId="202">
    <w:name w:val="CAUTION Text Step"/>
    <w:basedOn w:val="195"/>
    <w:uiPriority w:val="0"/>
    <w:pPr>
      <w:keepNext/>
      <w:numPr>
        <w:ilvl w:val="5"/>
        <w:numId w:val="15"/>
      </w:numPr>
    </w:pPr>
  </w:style>
  <w:style w:type="paragraph" w:customStyle="1" w:styleId="203">
    <w:name w:val="CAUTION Text List Text"/>
    <w:basedOn w:val="195"/>
    <w:uiPriority w:val="0"/>
    <w:pPr>
      <w:ind w:firstLine="283" w:firstLineChars="135"/>
    </w:pPr>
  </w:style>
  <w:style w:type="table" w:customStyle="1" w:styleId="204">
    <w:name w:val="Table"/>
    <w:basedOn w:val="133"/>
    <w:uiPriority w:val="0"/>
    <w:pPr>
      <w:widowControl/>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205">
    <w:name w:val="Remarks Table"/>
    <w:basedOn w:val="89"/>
    <w:uiPriority w:val="0"/>
  </w:style>
  <w:style w:type="paragraph" w:customStyle="1" w:styleId="206">
    <w:name w:val="Step"/>
    <w:basedOn w:val="1"/>
    <w:uiPriority w:val="0"/>
    <w:pPr>
      <w:numPr>
        <w:ilvl w:val="6"/>
        <w:numId w:val="1"/>
      </w:numPr>
    </w:pPr>
    <w:rPr>
      <w:snapToGrid w:val="0"/>
      <w:kern w:val="0"/>
    </w:rPr>
  </w:style>
  <w:style w:type="paragraph" w:customStyle="1" w:styleId="207">
    <w:name w:val="Sub Item List"/>
    <w:basedOn w:val="1"/>
    <w:uiPriority w:val="0"/>
    <w:pPr>
      <w:numPr>
        <w:ilvl w:val="0"/>
        <w:numId w:val="18"/>
      </w:numPr>
      <w:spacing w:before="80" w:after="80"/>
    </w:pPr>
  </w:style>
  <w:style w:type="paragraph" w:customStyle="1" w:styleId="208">
    <w:name w:val="Third Level Item List"/>
    <w:basedOn w:val="1"/>
    <w:uiPriority w:val="0"/>
    <w:pPr>
      <w:numPr>
        <w:ilvl w:val="1"/>
        <w:numId w:val="18"/>
      </w:numPr>
      <w:spacing w:before="80" w:after="80"/>
    </w:pPr>
  </w:style>
  <w:style w:type="paragraph" w:customStyle="1" w:styleId="209">
    <w:name w:val="Fourth Level Item List"/>
    <w:basedOn w:val="1"/>
    <w:uiPriority w:val="0"/>
    <w:pPr>
      <w:numPr>
        <w:ilvl w:val="2"/>
        <w:numId w:val="18"/>
      </w:numPr>
      <w:spacing w:before="80" w:after="80"/>
    </w:pPr>
  </w:style>
  <w:style w:type="paragraph" w:customStyle="1" w:styleId="210">
    <w:name w:val="Sub Item List Text"/>
    <w:uiPriority w:val="0"/>
    <w:pPr>
      <w:adjustRightInd w:val="0"/>
      <w:snapToGrid w:val="0"/>
      <w:spacing w:before="80" w:after="80" w:line="240" w:lineRule="atLeast"/>
      <w:ind w:left="2551"/>
    </w:pPr>
    <w:rPr>
      <w:rFonts w:hint="eastAsia" w:ascii="Times New Roman" w:hAnsi="Times New Roman" w:eastAsia="宋体" w:cs="Arial"/>
      <w:kern w:val="2"/>
      <w:sz w:val="21"/>
      <w:szCs w:val="21"/>
      <w:lang w:val="en-US" w:eastAsia="zh-CN" w:bidi="ar-SA"/>
    </w:rPr>
  </w:style>
  <w:style w:type="paragraph" w:customStyle="1" w:styleId="211">
    <w:name w:val="Third Level Item List Text"/>
    <w:uiPriority w:val="0"/>
    <w:pPr>
      <w:adjustRightInd w:val="0"/>
      <w:snapToGrid w:val="0"/>
      <w:spacing w:before="80" w:after="80" w:line="240" w:lineRule="atLeast"/>
      <w:ind w:left="2976"/>
    </w:pPr>
    <w:rPr>
      <w:rFonts w:hint="eastAsia" w:ascii="Times New Roman" w:hAnsi="Times New Roman" w:eastAsia="宋体" w:cs="Arial"/>
      <w:kern w:val="2"/>
      <w:sz w:val="21"/>
      <w:szCs w:val="21"/>
      <w:lang w:val="en-US" w:eastAsia="zh-CN" w:bidi="ar-SA"/>
    </w:rPr>
  </w:style>
  <w:style w:type="paragraph" w:customStyle="1" w:styleId="212">
    <w:name w:val="Fourth Level Item List Text"/>
    <w:uiPriority w:val="0"/>
    <w:pPr>
      <w:adjustRightInd w:val="0"/>
      <w:snapToGrid w:val="0"/>
      <w:spacing w:before="80" w:after="80" w:line="240" w:lineRule="atLeast"/>
      <w:ind w:left="3401"/>
    </w:pPr>
    <w:rPr>
      <w:rFonts w:hint="eastAsia" w:ascii="Times New Roman" w:hAnsi="Times New Roman" w:eastAsia="宋体" w:cs="Arial"/>
      <w:kern w:val="2"/>
      <w:sz w:val="21"/>
      <w:szCs w:val="21"/>
      <w:lang w:val="en-US" w:eastAsia="zh-CN" w:bidi="ar-SA"/>
    </w:rPr>
  </w:style>
  <w:style w:type="paragraph" w:customStyle="1" w:styleId="213">
    <w:name w:val="Table Description"/>
    <w:basedOn w:val="1"/>
    <w:next w:val="1"/>
    <w:uiPriority w:val="0"/>
    <w:pPr>
      <w:keepNext/>
      <w:numPr>
        <w:ilvl w:val="8"/>
        <w:numId w:val="1"/>
      </w:numPr>
      <w:spacing w:before="320" w:after="80"/>
    </w:pPr>
    <w:rPr>
      <w:rFonts w:eastAsia="黑体"/>
      <w:spacing w:val="-4"/>
    </w:rPr>
  </w:style>
  <w:style w:type="paragraph" w:customStyle="1" w:styleId="214">
    <w:name w:val="Notes Text List in Table"/>
    <w:uiPriority w:val="0"/>
    <w:pPr>
      <w:numPr>
        <w:ilvl w:val="0"/>
        <w:numId w:val="19"/>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5">
    <w:name w:val="Notes Text Step in Table"/>
    <w:uiPriority w:val="0"/>
    <w:pPr>
      <w:numPr>
        <w:ilvl w:val="7"/>
        <w:numId w:val="15"/>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6">
    <w:name w:val="Terminal Display"/>
    <w:uiPriority w:val="0"/>
    <w:pPr>
      <w:shd w:val="clear" w:color="auto" w:fill="F2F2F2"/>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217">
    <w:name w:val="Terminal Display in Table"/>
    <w:uiPriority w:val="0"/>
    <w:pPr>
      <w:widowControl w:val="0"/>
      <w:shd w:val="clear" w:color="auto" w:fill="F2F2F2"/>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218">
    <w:name w:val="Notes Text List Text in Table"/>
    <w:uiPriority w:val="0"/>
    <w:pPr>
      <w:widowControl w:val="0"/>
      <w:adjustRightInd w:val="0"/>
      <w:snapToGrid w:val="0"/>
      <w:spacing w:before="40" w:after="80" w:line="240" w:lineRule="atLeast"/>
      <w:ind w:left="454"/>
    </w:pPr>
    <w:rPr>
      <w:rFonts w:ascii="Times New Roman" w:hAnsi="Times New Roman" w:eastAsia="楷体_GB2312" w:cs="Arial"/>
      <w:iCs/>
      <w:kern w:val="2"/>
      <w:sz w:val="18"/>
      <w:szCs w:val="18"/>
      <w:lang w:val="en-US" w:eastAsia="zh-CN" w:bidi="ar-SA"/>
    </w:rPr>
  </w:style>
  <w:style w:type="paragraph" w:customStyle="1" w:styleId="219">
    <w:name w:val="Notes Text TD in Table"/>
    <w:qFormat/>
    <w:uiPriority w:val="0"/>
    <w:pPr>
      <w:widowControl w:val="0"/>
      <w:adjustRightInd w:val="0"/>
      <w:snapToGrid w:val="0"/>
      <w:spacing w:before="80" w:after="80" w:line="240" w:lineRule="atLeast"/>
      <w:ind w:left="170"/>
    </w:pPr>
    <w:rPr>
      <w:rFonts w:ascii="Courier New" w:hAnsi="Courier New" w:eastAsia="宋体" w:cs="Courier New"/>
      <w:snapToGrid w:val="0"/>
      <w:spacing w:val="-1"/>
      <w:sz w:val="16"/>
      <w:szCs w:val="16"/>
      <w:lang w:val="en-US" w:eastAsia="zh-CN" w:bidi="ar-SA"/>
    </w:rPr>
  </w:style>
  <w:style w:type="paragraph" w:customStyle="1" w:styleId="220">
    <w:name w:val="Notes Text List Text TD in Table"/>
    <w:uiPriority w:val="0"/>
    <w:pPr>
      <w:widowControl w:val="0"/>
      <w:adjustRightInd w:val="0"/>
      <w:snapToGrid w:val="0"/>
      <w:spacing w:before="80" w:after="80" w:line="240" w:lineRule="atLeast"/>
      <w:ind w:left="454"/>
    </w:pPr>
    <w:rPr>
      <w:rFonts w:ascii="Courier New" w:hAnsi="Courier New" w:eastAsia="宋体" w:cs="Courier New"/>
      <w:snapToGrid w:val="0"/>
      <w:spacing w:val="-1"/>
      <w:sz w:val="16"/>
      <w:szCs w:val="16"/>
      <w:lang w:val="en-US" w:eastAsia="zh-CN" w:bidi="ar-SA"/>
    </w:rPr>
  </w:style>
  <w:style w:type="paragraph" w:customStyle="1" w:styleId="221">
    <w:name w:val="Figure Description in Appendix"/>
    <w:basedOn w:val="170"/>
    <w:next w:val="170"/>
    <w:uiPriority w:val="0"/>
    <w:pPr>
      <w:numPr>
        <w:ilvl w:val="7"/>
        <w:numId w:val="13"/>
      </w:numPr>
      <w:spacing w:before="320" w:after="80"/>
    </w:pPr>
    <w:rPr>
      <w:rFonts w:eastAsia="黑体"/>
      <w:spacing w:val="-4"/>
    </w:rPr>
  </w:style>
  <w:style w:type="paragraph" w:customStyle="1" w:styleId="222">
    <w:name w:val="Figure Description in Preface"/>
    <w:basedOn w:val="170"/>
    <w:next w:val="170"/>
    <w:uiPriority w:val="0"/>
    <w:pPr>
      <w:numPr>
        <w:ilvl w:val="0"/>
        <w:numId w:val="20"/>
      </w:numPr>
    </w:pPr>
  </w:style>
  <w:style w:type="paragraph" w:customStyle="1" w:styleId="223">
    <w:name w:val="Table Heading"/>
    <w:basedOn w:val="1"/>
    <w:qFormat/>
    <w:uiPriority w:val="0"/>
    <w:pPr>
      <w:widowControl w:val="0"/>
      <w:spacing w:before="80" w:after="80"/>
      <w:ind w:left="0"/>
    </w:pPr>
    <w:rPr>
      <w:rFonts w:ascii="Book Antiqua" w:hAnsi="Book Antiqua" w:eastAsia="黑体" w:cs="Book Antiqua"/>
      <w:bCs/>
      <w:snapToGrid w:val="0"/>
      <w:kern w:val="0"/>
    </w:rPr>
  </w:style>
  <w:style w:type="paragraph" w:customStyle="1" w:styleId="224">
    <w:name w:val="Table Text"/>
    <w:basedOn w:val="1"/>
    <w:qFormat/>
    <w:uiPriority w:val="0"/>
    <w:pPr>
      <w:widowControl w:val="0"/>
      <w:spacing w:before="80" w:after="80"/>
      <w:ind w:left="0"/>
    </w:pPr>
    <w:rPr>
      <w:snapToGrid w:val="0"/>
      <w:kern w:val="0"/>
    </w:rPr>
  </w:style>
  <w:style w:type="paragraph" w:customStyle="1" w:styleId="225">
    <w:name w:val="Heading Middle"/>
    <w:uiPriority w:val="0"/>
    <w:pPr>
      <w:adjustRightInd w:val="0"/>
      <w:snapToGrid w:val="0"/>
      <w:spacing w:line="240" w:lineRule="atLeast"/>
      <w:jc w:val="center"/>
    </w:pPr>
    <w:rPr>
      <w:rFonts w:ascii="Times New Roman" w:hAnsi="Times New Roman" w:eastAsia="宋体" w:cs="Times New Roman"/>
      <w:snapToGrid w:val="0"/>
      <w:lang w:val="en-US" w:eastAsia="zh-CN" w:bidi="ar-SA"/>
    </w:rPr>
  </w:style>
  <w:style w:type="paragraph" w:customStyle="1" w:styleId="226">
    <w:name w:val="Contents"/>
    <w:basedOn w:val="174"/>
    <w:uiPriority w:val="0"/>
  </w:style>
  <w:style w:type="paragraph" w:customStyle="1" w:styleId="227">
    <w:name w:val="Item Step in Table"/>
    <w:uiPriority w:val="0"/>
    <w:pPr>
      <w:numPr>
        <w:ilvl w:val="0"/>
        <w:numId w:val="21"/>
      </w:numPr>
      <w:topLinePunct/>
      <w:spacing w:before="40" w:after="40" w:line="240" w:lineRule="atLeast"/>
    </w:pPr>
    <w:rPr>
      <w:rFonts w:hint="eastAsia" w:ascii="Times New Roman" w:hAnsi="Times New Roman" w:eastAsia="宋体" w:cs="Arial"/>
      <w:sz w:val="21"/>
      <w:szCs w:val="21"/>
      <w:lang w:val="en-US" w:eastAsia="zh-CN" w:bidi="ar-SA"/>
    </w:rPr>
  </w:style>
  <w:style w:type="paragraph" w:customStyle="1" w:styleId="228">
    <w:name w:val="Table Note"/>
    <w:basedOn w:val="1"/>
    <w:uiPriority w:val="0"/>
    <w:pPr>
      <w:spacing w:before="80" w:after="80"/>
    </w:pPr>
    <w:rPr>
      <w:sz w:val="18"/>
      <w:szCs w:val="18"/>
    </w:rPr>
  </w:style>
  <w:style w:type="paragraph" w:customStyle="1" w:styleId="229">
    <w:name w:val="End"/>
    <w:basedOn w:val="1"/>
    <w:uiPriority w:val="0"/>
    <w:pPr>
      <w:spacing w:after="400"/>
    </w:pPr>
    <w:rPr>
      <w:b/>
    </w:rPr>
  </w:style>
  <w:style w:type="paragraph" w:customStyle="1" w:styleId="230">
    <w:name w:val="Notes Heading"/>
    <w:basedOn w:val="192"/>
    <w:uiPriority w:val="0"/>
    <w:pPr>
      <w:pBdr>
        <w:top w:val="none" w:color="auto" w:sz="0" w:space="0"/>
      </w:pBdr>
      <w:spacing w:after="40"/>
    </w:pPr>
    <w:rPr>
      <w:position w:val="-6"/>
      <w:sz w:val="18"/>
      <w:szCs w:val="18"/>
    </w:rPr>
  </w:style>
  <w:style w:type="paragraph" w:customStyle="1" w:styleId="231">
    <w:name w:val="Notes Text"/>
    <w:basedOn w:val="195"/>
    <w:uiPriority w:val="0"/>
    <w:pPr>
      <w:pBdr>
        <w:bottom w:val="none" w:color="auto" w:sz="0" w:space="0"/>
      </w:pBdr>
      <w:spacing w:before="40" w:line="200" w:lineRule="atLeast"/>
      <w:ind w:left="2075"/>
    </w:pPr>
    <w:rPr>
      <w:sz w:val="18"/>
      <w:szCs w:val="18"/>
    </w:rPr>
  </w:style>
  <w:style w:type="paragraph" w:customStyle="1" w:styleId="232">
    <w:name w:val="Notes Text List"/>
    <w:basedOn w:val="201"/>
    <w:uiPriority w:val="0"/>
    <w:pPr>
      <w:keepNext w:val="0"/>
      <w:numPr>
        <w:numId w:val="22"/>
      </w:numPr>
      <w:pBdr>
        <w:bottom w:val="none" w:color="auto" w:sz="0" w:space="0"/>
      </w:pBdr>
      <w:tabs>
        <w:tab w:val="left" w:pos="2359"/>
      </w:tabs>
      <w:spacing w:before="40" w:line="200" w:lineRule="atLeast"/>
    </w:pPr>
    <w:rPr>
      <w:sz w:val="18"/>
      <w:szCs w:val="18"/>
    </w:rPr>
  </w:style>
  <w:style w:type="paragraph" w:customStyle="1" w:styleId="233">
    <w:name w:val="Notes Text Step"/>
    <w:basedOn w:val="202"/>
    <w:uiPriority w:val="0"/>
    <w:pPr>
      <w:numPr>
        <w:ilvl w:val="6"/>
      </w:numPr>
      <w:pBdr>
        <w:bottom w:val="none" w:color="auto" w:sz="0" w:space="0"/>
      </w:pBdr>
      <w:spacing w:before="40" w:line="200" w:lineRule="atLeast"/>
    </w:pPr>
    <w:rPr>
      <w:sz w:val="18"/>
      <w:szCs w:val="18"/>
    </w:rPr>
  </w:style>
  <w:style w:type="paragraph" w:customStyle="1" w:styleId="234">
    <w:name w:val="Code"/>
    <w:basedOn w:val="1"/>
    <w:uiPriority w:val="0"/>
    <w:pPr>
      <w:widowControl w:val="0"/>
      <w:shd w:val="clear" w:color="auto" w:fill="F2F2F2"/>
      <w:autoSpaceDE w:val="0"/>
      <w:autoSpaceDN w:val="0"/>
      <w:spacing w:before="0" w:after="0" w:line="360" w:lineRule="auto"/>
    </w:pPr>
    <w:rPr>
      <w:rFonts w:ascii="Courier New" w:hAnsi="Courier New"/>
      <w:sz w:val="18"/>
    </w:rPr>
  </w:style>
  <w:style w:type="paragraph" w:customStyle="1" w:styleId="235">
    <w:name w:val="Code in Table"/>
    <w:basedOn w:val="1"/>
    <w:uiPriority w:val="0"/>
    <w:pPr>
      <w:widowControl w:val="0"/>
      <w:shd w:val="clear" w:color="auto" w:fill="F2F2F2"/>
      <w:spacing w:before="80" w:after="80"/>
      <w:ind w:left="0"/>
    </w:pPr>
    <w:rPr>
      <w:rFonts w:ascii="Courier New" w:hAnsi="Courier New"/>
      <w:snapToGrid w:val="0"/>
      <w:sz w:val="18"/>
    </w:rPr>
  </w:style>
  <w:style w:type="paragraph" w:customStyle="1" w:styleId="236">
    <w:name w:val="Outline"/>
    <w:basedOn w:val="1"/>
    <w:semiHidden/>
    <w:uiPriority w:val="0"/>
    <w:rPr>
      <w:i/>
      <w:color w:val="0000FF"/>
    </w:rPr>
  </w:style>
  <w:style w:type="paragraph" w:customStyle="1" w:styleId="237">
    <w:name w:val="Item list Text TD"/>
    <w:basedOn w:val="216"/>
    <w:uiPriority w:val="0"/>
    <w:pPr>
      <w:adjustRightInd w:val="0"/>
      <w:ind w:left="2126"/>
    </w:pPr>
  </w:style>
  <w:style w:type="paragraph" w:customStyle="1" w:styleId="238">
    <w:name w:val="Sub Item List Text TD"/>
    <w:basedOn w:val="216"/>
    <w:uiPriority w:val="0"/>
    <w:pPr>
      <w:adjustRightInd w:val="0"/>
      <w:ind w:left="2551"/>
    </w:pPr>
  </w:style>
  <w:style w:type="paragraph" w:customStyle="1" w:styleId="239">
    <w:name w:val="Third Level Item List Text TD"/>
    <w:basedOn w:val="216"/>
    <w:uiPriority w:val="0"/>
    <w:pPr>
      <w:adjustRightInd w:val="0"/>
      <w:ind w:left="2976"/>
    </w:pPr>
  </w:style>
  <w:style w:type="paragraph" w:customStyle="1" w:styleId="240">
    <w:name w:val="Fourth Level Item List Text TD"/>
    <w:basedOn w:val="216"/>
    <w:uiPriority w:val="0"/>
    <w:pPr>
      <w:adjustRightInd w:val="0"/>
      <w:ind w:left="3401"/>
    </w:pPr>
  </w:style>
  <w:style w:type="paragraph" w:customStyle="1" w:styleId="241">
    <w:name w:val="Item Step in Appendix"/>
    <w:basedOn w:val="187"/>
    <w:uiPriority w:val="0"/>
    <w:pPr>
      <w:numPr>
        <w:ilvl w:val="6"/>
        <w:numId w:val="13"/>
      </w:numPr>
      <w:outlineLvl w:val="5"/>
    </w:pPr>
  </w:style>
  <w:style w:type="paragraph" w:customStyle="1" w:styleId="242">
    <w:name w:val="Step in Appendix"/>
    <w:basedOn w:val="206"/>
    <w:uiPriority w:val="0"/>
    <w:pPr>
      <w:numPr>
        <w:ilvl w:val="5"/>
        <w:numId w:val="13"/>
      </w:numPr>
      <w:topLinePunct w:val="0"/>
      <w:outlineLvl w:val="4"/>
    </w:pPr>
  </w:style>
  <w:style w:type="paragraph" w:customStyle="1" w:styleId="243">
    <w:name w:val="Table Description in Appendix"/>
    <w:basedOn w:val="213"/>
    <w:next w:val="1"/>
    <w:uiPriority w:val="0"/>
    <w:pPr>
      <w:numPr>
        <w:numId w:val="13"/>
      </w:numPr>
      <w:topLinePunct w:val="0"/>
    </w:pPr>
  </w:style>
  <w:style w:type="paragraph" w:customStyle="1" w:styleId="244">
    <w:name w:val="Table Description in Preface"/>
    <w:basedOn w:val="213"/>
    <w:next w:val="1"/>
    <w:uiPriority w:val="0"/>
    <w:pPr>
      <w:numPr>
        <w:ilvl w:val="0"/>
        <w:numId w:val="23"/>
      </w:numPr>
      <w:topLinePunct w:val="0"/>
    </w:pPr>
    <w:rPr>
      <w:rFonts w:eastAsia="宋体"/>
    </w:rPr>
  </w:style>
  <w:style w:type="paragraph" w:customStyle="1" w:styleId="245">
    <w:name w:val="Item List in Table Text"/>
    <w:basedOn w:val="224"/>
    <w:uiPriority w:val="0"/>
    <w:pPr>
      <w:ind w:left="284"/>
    </w:pPr>
  </w:style>
  <w:style w:type="paragraph" w:customStyle="1" w:styleId="246">
    <w:name w:val="Sub Item List in Table Text"/>
    <w:basedOn w:val="224"/>
    <w:uiPriority w:val="0"/>
    <w:pPr>
      <w:ind w:left="568"/>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21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543</Words>
  <Characters>3099</Characters>
  <Lines>25</Lines>
  <Paragraphs>7</Paragraphs>
  <TotalTime>6935</TotalTime>
  <ScaleCrop>false</ScaleCrop>
  <LinksUpToDate>false</LinksUpToDate>
  <CharactersWithSpaces>3635</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2020-01-17T09:23:00Z</dcterms:created>
  <dc:creator>public (b2230b068f46)</dc:creator>
  <cp:lastModifiedBy>白日梦作家</cp:lastModifiedBy>
  <dcterms:modified xsi:type="dcterms:W3CDTF">2020-04-16T07:25:14Z</dcterms:modified>
  <dc:subject>Technical Document</dc:subject>
  <dc:title>初赛赛题说明</dc:title>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初赛赛题说明</vt:lpwstr>
  </property>
  <property fmtid="{D5CDD505-2E9C-101B-9397-08002B2CF9AE}" pid="4" name="ReleaseDate">
    <vt:lpwstr>2020-01-17</vt:lpwstr>
  </property>
  <property fmtid="{D5CDD505-2E9C-101B-9397-08002B2CF9AE}" pid="5" name="ProductVersion">
    <vt:lpwstr/>
  </property>
  <property fmtid="{D5CDD505-2E9C-101B-9397-08002B2CF9AE}" pid="6" name="Product&amp;Project Name">
    <vt:lpwstr>金融风控的资金流水分析</vt:lpwstr>
  </property>
  <property fmtid="{D5CDD505-2E9C-101B-9397-08002B2CF9AE}" pid="7" name="Trademark&amp;ProductType">
    <vt:lpwstr>金融风控的资金流水分析</vt:lpwstr>
  </property>
  <property fmtid="{D5CDD505-2E9C-101B-9397-08002B2CF9AE}" pid="8" name="PartNumber">
    <vt:lpwstr/>
  </property>
  <property fmtid="{D5CDD505-2E9C-101B-9397-08002B2CF9AE}" pid="9" name="SecretLevel">
    <vt:lpwstr>外部公开</vt:lpwstr>
  </property>
  <property fmtid="{D5CDD505-2E9C-101B-9397-08002B2CF9AE}" pid="10" name="_2015_ms_pID_725343">
    <vt:lpwstr>(2)ZylBeEJPyvJWftpF6UbdMruM3tasmqmo+sNvRHuRPvjhSfLcZ6eY88jFIAE4io21LBD3nmLg
16znHPgTIy9+JNcpma0tvyClffFIQtWR/EZkvnrcmhnTSUdxMS2SV/TGnx15DpLfbP+zXFSA
3a0rHXYkNHVJ47Nh8AYHZWJ9H9sgueRnU6GNQw5hyTSgsSVX4BPo4f+A7C96459V2ANQJxFk
NJr3jR9xoMPqEzE2lS</vt:lpwstr>
  </property>
  <property fmtid="{D5CDD505-2E9C-101B-9397-08002B2CF9AE}" pid="11" name="_2015_ms_pID_7253431">
    <vt:lpwstr>zbAAEHaqVVsWlrBqMy/Ye/ZedPQVy4AXc81PttpHhx7MUt6yubxL0K
h5wNkbdvHbLcpcZkqRpniC2d13xZENafU5wL5wrPROhl28l+MhtjOkvbftvHXgjc2pnDZl9A
XudihbSoSkdzO4MkSbMM51Y16dO6qBbw0O3+HwAgPscUXibLm72iMJ204dlqBZR1uuXtvQ8R
lzNrS64J41j5QANt</vt:lpwstr>
  </property>
  <property fmtid="{D5CDD505-2E9C-101B-9397-08002B2CF9AE}" pid="12" name="_readonly">
    <vt:lpwstr/>
  </property>
  <property fmtid="{D5CDD505-2E9C-101B-9397-08002B2CF9AE}" pid="13" name="_change">
    <vt:lpwstr/>
  </property>
  <property fmtid="{D5CDD505-2E9C-101B-9397-08002B2CF9AE}" pid="14" name="_full-control">
    <vt:lpwstr/>
  </property>
  <property fmtid="{D5CDD505-2E9C-101B-9397-08002B2CF9AE}" pid="15" name="sflag">
    <vt:lpwstr>1585397654</vt:lpwstr>
  </property>
  <property fmtid="{D5CDD505-2E9C-101B-9397-08002B2CF9AE}" pid="16" name="KSOProductBuildVer">
    <vt:lpwstr>2052-11.1.0.9440</vt:lpwstr>
  </property>
</Properties>
</file>